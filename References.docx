
<file path=[Content_Types].xml><?xml version="1.0" encoding="utf-8"?>
<Types xmlns="http://schemas.openxmlformats.org/package/2006/content-types">
  <Default Extension="rels" ContentType="application/vnd.openxmlformats-package.relationships+xml"/>
  <Default Extension="xhtml" ContentType="application/xhtml+xml"/>
  <Override ContentType="application/xhtml+xml" PartName="/chunk.xht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Heading1"/>
        <w:spacing w:after="0"/>
        <w:ind w:left="120"/>
        <w:jc w:val="left"/>
      </w:pPr>
      <w:r>
        <w:rPr>
          <w:rFonts w:ascii="Cambria" w:hAnsi="Cambria"/>
          <w:color w:val="000000"/>
        </w:rPr>
        <w:t>References</w:t>
      </w:r>
    </w:p>
    <w:p>
      <w:pPr>
        <w:pStyle w:val="Heading2"/>
        <w:spacing w:after="0"/>
        <w:ind w:left="120"/>
        <w:jc w:val="left"/>
      </w:pPr>
      <w:r>
        <w:rPr>
          <w:rFonts w:ascii="Cambria" w:hAnsi="Cambria"/>
          <w:color w:val="000000"/>
        </w:rPr>
        <w:t>How to use this Document</w:t>
      </w:r>
    </w:p>
    <w:p>
      <w:pPr>
        <w:spacing w:after="0"/>
        <w:ind w:left="120"/>
        <w:jc w:val="left"/>
      </w:pPr>
      <w:r>
        <w:rPr>
          <w:rFonts w:ascii="Cambria" w:hAnsi="Cambria"/>
          <w:b w:val="false"/>
          <w:i w:val="false"/>
          <w:color w:val="000000"/>
          <w:sz w:val="22"/>
        </w:rPr>
        <w:t>This rulebook is intended to provide the essential information you will need to participate in a Lost Colonies event.</w:t>
      </w:r>
      <w:r>
        <w:rPr>
          <w:rFonts w:ascii="Cambria" w:hAnsi="Cambria"/>
          <w:b w:val="false"/>
          <w:i w:val="false"/>
          <w:color w:val="000000"/>
          <w:sz w:val="22"/>
        </w:rPr>
        <w:t xml:space="preserve">  </w:t>
      </w:r>
    </w:p>
    <w:p>
      <w:pPr>
        <w:spacing w:after="0"/>
        <w:ind w:left="120"/>
        <w:jc w:val="left"/>
      </w:pPr>
      <w:r>
        <w:rPr>
          <w:rFonts w:ascii="Cambria" w:hAnsi="Cambria"/>
          <w:b w:val="false"/>
          <w:i w:val="false"/>
          <w:color w:val="000000"/>
          <w:sz w:val="22"/>
        </w:rPr>
        <w:t xml:space="preserve">Getting Started contains the Lost Colonies safety and community standards; this is all the information you need </w:t>
      </w:r>
      <w:r>
        <w:rPr>
          <w:rFonts w:ascii="Cambria" w:hAnsi="Cambria"/>
          <w:b w:val="false"/>
          <w:i/>
          <w:color w:val="000000"/>
          <w:sz w:val="22"/>
        </w:rPr>
        <w:t>before</w:t>
      </w:r>
      <w:r>
        <w:rPr>
          <w:rFonts w:ascii="Cambria" w:hAnsi="Cambria"/>
          <w:b w:val="false"/>
          <w:i w:val="false"/>
          <w:color w:val="000000"/>
          <w:sz w:val="22"/>
        </w:rPr>
        <w:t xml:space="preserve"> you start play.  We expect that all players will have read this material, and every player should expect that every other participant</w:t>
      </w:r>
      <w:r>
        <w:rPr>
          <w:rFonts w:ascii="Cambria" w:hAnsi="Cambria"/>
          <w:b w:val="false"/>
          <w:i w:val="false"/>
          <w:color w:val="000000"/>
          <w:sz w:val="22"/>
        </w:rPr>
        <w:t xml:space="preserve"> </w:t>
      </w:r>
      <w:r>
        <w:rPr>
          <w:rFonts w:ascii="Cambria" w:hAnsi="Cambria"/>
          <w:b w:val="false"/>
          <w:i w:val="false"/>
          <w:color w:val="000000"/>
          <w:sz w:val="22"/>
        </w:rPr>
        <w:t>(player,</w:t>
      </w:r>
      <w:r>
        <w:rPr>
          <w:rFonts w:ascii="Cambria" w:hAnsi="Cambria"/>
          <w:b w:val="false"/>
          <w:i w:val="false"/>
          <w:color w:val="000000"/>
          <w:sz w:val="22"/>
        </w:rPr>
        <w:t xml:space="preserve"> staff, etc.) will conduct their behavior according to these standards. </w:t>
      </w:r>
    </w:p>
    <w:p>
      <w:pPr>
        <w:numPr>
          <w:ilvl w:val="0"/>
          <w:numId w:val="1"/>
        </w:numPr>
        <w:spacing w:after="0"/>
        <w:jc w:val="left"/>
      </w:pPr>
      <w:r>
        <w:rPr>
          <w:rFonts w:ascii="Cambria" w:hAnsi="Cambria"/>
          <w:b w:val="false"/>
          <w:i w:val="false"/>
          <w:color w:val="000000"/>
          <w:sz w:val="22"/>
        </w:rPr>
        <w:t>Safety and Community Standards: these explain the fundamentals of our gameplay philosophy and the culture that we aspire to achieve and maintain here at Lost Colonies.</w:t>
      </w:r>
    </w:p>
    <w:p>
      <w:pPr>
        <w:numPr>
          <w:ilvl w:val="0"/>
          <w:numId w:val="1"/>
        </w:numPr>
        <w:spacing w:after="0"/>
        <w:jc w:val="left"/>
      </w:pPr>
      <w:r>
        <w:rPr>
          <w:rFonts w:ascii="Cambria" w:hAnsi="Cambria"/>
          <w:b w:val="false"/>
          <w:i w:val="false"/>
          <w:color w:val="000000"/>
          <w:sz w:val="22"/>
        </w:rPr>
        <w:t>Character Creation: this is a step-by-step guide to creating your unique character. This section explains the mechanical and roleplay components that go into your character, starting with Region, Ancestry, Background, and Guild. You will also select your character’s starting Attributes. These traits help define your character and their role in the colony. Once you have created your character, you will be ready to explore sections that describe the elements of gameplay.</w:t>
      </w:r>
    </w:p>
    <w:p>
      <w:pPr>
        <w:spacing w:after="0"/>
        <w:ind w:left="120"/>
        <w:jc w:val="left"/>
      </w:pPr>
      <w:r>
        <w:rPr>
          <w:rFonts w:ascii="Cambria" w:hAnsi="Cambria"/>
          <w:b w:val="false"/>
          <w:i w:val="false"/>
          <w:color w:val="000000"/>
          <w:sz w:val="22"/>
        </w:rPr>
        <w:t>Rulebook contains the core rules. These are the rules you are most likely to consult during the game.  Players are expected to be familiar with the rules that are relevant to their character.</w:t>
      </w:r>
    </w:p>
    <w:p>
      <w:pPr>
        <w:numPr>
          <w:ilvl w:val="0"/>
          <w:numId w:val="2"/>
        </w:numPr>
        <w:spacing w:after="0"/>
        <w:jc w:val="left"/>
      </w:pPr>
      <w:r>
        <w:rPr>
          <w:rFonts w:ascii="Cambria" w:hAnsi="Cambria"/>
          <w:b w:val="false"/>
          <w:i w:val="false"/>
          <w:color w:val="000000"/>
          <w:sz w:val="22"/>
        </w:rPr>
        <w:t>Combat: this section includes information about Wounds, Injuries, Scars, and Death, and explains our unique way of handling the bad stuff that can happen to a character.</w:t>
      </w:r>
    </w:p>
    <w:p>
      <w:pPr>
        <w:spacing w:after="0"/>
        <w:ind w:left="120"/>
        <w:jc w:val="left"/>
      </w:pPr>
      <w:r>
        <w:rPr>
          <w:rFonts w:ascii="Cambria" w:hAnsi="Cambria"/>
          <w:b w:val="false"/>
          <w:i w:val="false"/>
          <w:color w:val="000000"/>
          <w:sz w:val="22"/>
        </w:rPr>
        <w:t>References contains</w:t>
      </w:r>
    </w:p>
    <w:p>
      <w:pPr>
        <w:numPr>
          <w:ilvl w:val="0"/>
          <w:numId w:val="3"/>
        </w:numPr>
        <w:spacing w:after="0"/>
        <w:jc w:val="left"/>
      </w:pPr>
      <w:r>
        <w:rPr>
          <w:rFonts w:ascii="Cambria" w:hAnsi="Cambria"/>
          <w:b w:val="false"/>
          <w:i w:val="false"/>
          <w:color w:val="000000"/>
          <w:sz w:val="22"/>
        </w:rPr>
        <w:t>Reference: this is where we list many of the details that flesh out the world of Lost Colonies. This includes sample recipes for crafting and rituals, how to make mundane and magical items or effects, and a list of effects and skills which define all the things that characters can do or the effects they may be subject to.</w:t>
      </w:r>
    </w:p>
    <w:p>
      <w:pPr>
        <w:numPr>
          <w:ilvl w:val="0"/>
          <w:numId w:val="3"/>
        </w:numPr>
        <w:spacing w:after="0"/>
        <w:jc w:val="left"/>
      </w:pPr>
      <w:r>
        <w:rPr>
          <w:rFonts w:ascii="Cambria" w:hAnsi="Cambria"/>
          <w:b w:val="false"/>
          <w:i w:val="false"/>
          <w:color w:val="000000"/>
          <w:sz w:val="22"/>
        </w:rPr>
        <w:t>Out of Game Errata: This section explains NPC shift, camp cleanup, service points, and other rules and expectations that come with being part of the Lost Colonies player community.</w:t>
      </w:r>
    </w:p>
    <w:p>
      <w:pPr>
        <w:spacing w:after="0"/>
        <w:ind w:left="120"/>
        <w:jc w:val="left"/>
      </w:pPr>
      <w:r>
        <w:rPr>
          <w:rFonts w:ascii="Cambria" w:hAnsi="Cambria"/>
          <w:b w:val="false"/>
          <w:i w:val="false"/>
          <w:color w:val="000000"/>
          <w:sz w:val="22"/>
        </w:rPr>
        <w:t xml:space="preserve">This rulebook does </w:t>
      </w:r>
      <w:r>
        <w:rPr>
          <w:rFonts w:ascii="Cambria" w:hAnsi="Cambria"/>
          <w:b/>
          <w:i w:val="false"/>
          <w:color w:val="000000"/>
          <w:sz w:val="22"/>
        </w:rPr>
        <w:t xml:space="preserve">not </w:t>
      </w:r>
      <w:r>
        <w:rPr>
          <w:rFonts w:ascii="Cambria" w:hAnsi="Cambria"/>
          <w:b w:val="false"/>
          <w:i w:val="false"/>
          <w:color w:val="000000"/>
          <w:sz w:val="22"/>
        </w:rPr>
        <w:t>include:</w:t>
      </w:r>
    </w:p>
    <w:p>
      <w:pPr>
        <w:numPr>
          <w:ilvl w:val="0"/>
          <w:numId w:val="4"/>
        </w:numPr>
        <w:spacing w:after="0"/>
        <w:jc w:val="left"/>
      </w:pPr>
      <w:r>
        <w:rPr>
          <w:rFonts w:ascii="Cambria" w:hAnsi="Cambria"/>
          <w:b w:val="false"/>
          <w:i w:val="false"/>
          <w:color w:val="000000"/>
          <w:sz w:val="22"/>
        </w:rPr>
        <w:t>A</w:t>
      </w:r>
      <w:r>
        <w:rPr>
          <w:rFonts w:ascii="Cambria" w:hAnsi="Cambria"/>
          <w:b w:val="false"/>
          <w:i w:val="false"/>
          <w:color w:val="000000"/>
          <w:sz w:val="22"/>
        </w:rPr>
        <w:t xml:space="preserve"> comprehensive guide to roleplay or character acting, and gives only a brief overview of larping as a hobby, if you are interested in further resources or tips, there are many excellent resources available online</w:t>
      </w:r>
    </w:p>
    <w:p>
      <w:pPr>
        <w:numPr>
          <w:ilvl w:val="0"/>
          <w:numId w:val="4"/>
        </w:numPr>
        <w:spacing w:after="0"/>
        <w:jc w:val="left"/>
      </w:pPr>
      <w:r>
        <w:rPr>
          <w:rFonts w:ascii="Cambria" w:hAnsi="Cambria"/>
          <w:b w:val="false"/>
          <w:i w:val="false"/>
          <w:color w:val="000000"/>
          <w:sz w:val="22"/>
        </w:rPr>
        <w:t>We do not attempt to address all possible rules conflicts. While we have tried to create a simple, cooperative system, we cannot foresee all eventualities. If conflicts or confusion should arise, Marshals will determine an appropriate course of action, and will have final say in all decision-making.</w:t>
      </w:r>
    </w:p>
    <w:p>
      <w:pPr>
        <w:spacing w:after="0"/>
        <w:ind w:left="120"/>
        <w:jc w:val="left"/>
      </w:pPr>
      <w:r>
        <w:rPr>
          <w:rFonts w:ascii="Cambria" w:hAnsi="Cambria"/>
          <w:b w:val="false"/>
          <w:i w:val="false"/>
          <w:color w:val="000000"/>
          <w:sz w:val="22"/>
        </w:rPr>
        <w:t xml:space="preserve">These rules </w:t>
      </w:r>
      <w:r>
        <w:rPr>
          <w:rFonts w:ascii="Cambria" w:hAnsi="Cambria"/>
          <w:b w:val="false"/>
          <w:i w:val="false"/>
          <w:color w:val="000000"/>
          <w:sz w:val="22"/>
        </w:rPr>
        <w:t>will continue to evolve</w:t>
      </w:r>
      <w:r>
        <w:rPr>
          <w:rFonts w:ascii="Cambria" w:hAnsi="Cambria"/>
          <w:b w:val="false"/>
          <w:i w:val="false"/>
          <w:color w:val="000000"/>
          <w:sz w:val="22"/>
        </w:rPr>
        <w:t xml:space="preserve">; </w:t>
      </w:r>
      <w:r>
        <w:rPr>
          <w:rFonts w:ascii="Cambria" w:hAnsi="Cambria"/>
          <w:b w:val="false"/>
          <w:i w:val="false"/>
          <w:color w:val="000000"/>
          <w:sz w:val="22"/>
        </w:rPr>
        <w:t>our rules system is designed to give players the freedom to invent new recipes, use skills in innovative ways, and even develop new skills through roleplay and storytelling. As such, players should expect that the list of available skills and their limitations will grow over time.</w:t>
      </w:r>
      <w:r>
        <w:rPr>
          <w:rFonts w:ascii="Cambria" w:hAnsi="Cambria"/>
          <w:b w:val="false"/>
          <w:i w:val="false"/>
          <w:color w:val="000000"/>
          <w:sz w:val="22"/>
        </w:rPr>
        <w:t xml:space="preserve">  We will publish updates to the rules as needed.</w:t>
      </w:r>
    </w:p>
    <w:p>
      <w:pPr>
        <w:pStyle w:val="Heading1"/>
        <w:spacing w:after="0"/>
        <w:ind w:left="120"/>
        <w:jc w:val="left"/>
      </w:pPr>
      <w:r>
        <w:rPr>
          <w:rFonts w:ascii="Cambria" w:hAnsi="Cambria"/>
          <w:color w:val="000000"/>
        </w:rPr>
        <w:t>Glossary</w:t>
      </w:r>
    </w:p>
    <w:p>
      <w:pPr>
        <w:spacing w:after="0"/>
        <w:ind w:left="120"/>
        <w:jc w:val="left"/>
      </w:pPr>
      <w:r>
        <w:rPr>
          <w:rFonts w:ascii="Cambria" w:hAnsi="Cambria"/>
          <w:b/>
          <w:i w:val="false"/>
          <w:color w:val="000000"/>
          <w:sz w:val="22"/>
        </w:rPr>
        <w:t>Bind</w:t>
      </w:r>
      <w:r>
        <w:rPr>
          <w:rFonts w:ascii="Cambria" w:hAnsi="Cambria"/>
          <w:b w:val="false"/>
          <w:i w:val="false"/>
          <w:color w:val="000000"/>
          <w:sz w:val="22"/>
        </w:rPr>
        <w:t xml:space="preserve"> — </w:t>
      </w:r>
    </w:p>
    <w:p>
      <w:pPr>
        <w:spacing w:after="0"/>
        <w:ind w:left="120"/>
        <w:jc w:val="left"/>
      </w:pPr>
      <w:r>
        <w:br/>
      </w:r>
    </w:p>
    <w:p>
      <w:pPr>
        <w:spacing w:after="0"/>
        <w:ind w:left="120"/>
        <w:jc w:val="left"/>
      </w:pPr>
      <w:r>
        <w:rPr>
          <w:rFonts w:ascii="Cambria" w:hAnsi="Cambria"/>
          <w:b/>
          <w:i w:val="false"/>
          <w:color w:val="000000"/>
          <w:sz w:val="22"/>
        </w:rPr>
        <w:t xml:space="preserve">Broken — </w:t>
      </w:r>
      <w:r>
        <w:rPr>
          <w:rFonts w:ascii="Cambria" w:hAnsi="Cambria"/>
          <w:b w:val="false"/>
          <w:i w:val="false"/>
          <w:color w:val="000000"/>
          <w:sz w:val="22"/>
        </w:rPr>
        <w:t>An item that is Broken cannot be used for any purpose.  If the item is held or worn and it is the target of any effect, that effect targets its posessor instead. Broken items can be repaired by a crafter with the appropriate recipe.</w:t>
      </w:r>
    </w:p>
    <w:p>
      <w:pPr>
        <w:spacing w:after="0"/>
        <w:ind w:left="120"/>
        <w:jc w:val="left"/>
      </w:pPr>
      <w:r>
        <w:br/>
      </w:r>
    </w:p>
    <w:p>
      <w:pPr>
        <w:spacing w:after="0"/>
        <w:ind w:left="120"/>
        <w:jc w:val="left"/>
      </w:pPr>
      <w:r>
        <w:rPr>
          <w:rFonts w:ascii="Cambria" w:hAnsi="Cambria"/>
          <w:b/>
          <w:i w:val="false"/>
          <w:color w:val="000000"/>
          <w:sz w:val="22"/>
        </w:rPr>
        <w:t>Character</w:t>
      </w:r>
      <w:r>
        <w:rPr>
          <w:rFonts w:ascii="Cambria" w:hAnsi="Cambria"/>
          <w:b w:val="false"/>
          <w:i w:val="false"/>
          <w:color w:val="000000"/>
          <w:sz w:val="22"/>
        </w:rPr>
        <w:t xml:space="preserve"> — A being that is portrayed by a Player. </w:t>
      </w:r>
    </w:p>
    <w:p>
      <w:pPr>
        <w:spacing w:after="0"/>
        <w:ind w:left="120"/>
        <w:jc w:val="left"/>
      </w:pPr>
      <w:r>
        <w:br/>
      </w:r>
    </w:p>
    <w:p>
      <w:pPr>
        <w:spacing w:after="0"/>
        <w:ind w:left="120"/>
        <w:jc w:val="left"/>
      </w:pPr>
      <w:r>
        <w:rPr>
          <w:rFonts w:ascii="Cambria" w:hAnsi="Cambria"/>
          <w:b/>
          <w:i w:val="false"/>
          <w:color w:val="000000"/>
          <w:sz w:val="22"/>
        </w:rPr>
        <w:t>Creature</w:t>
      </w:r>
      <w:r>
        <w:rPr>
          <w:rFonts w:ascii="Cambria" w:hAnsi="Cambria"/>
          <w:b w:val="false"/>
          <w:i w:val="false"/>
          <w:color w:val="000000"/>
          <w:sz w:val="22"/>
        </w:rPr>
        <w:t xml:space="preserve"> </w:t>
      </w:r>
      <w:r>
        <w:rPr>
          <w:rFonts w:ascii="Cambria" w:hAnsi="Cambria"/>
          <w:b/>
          <w:i w:val="false"/>
          <w:color w:val="000000"/>
          <w:sz w:val="22"/>
        </w:rPr>
        <w:t xml:space="preserve">— </w:t>
      </w:r>
      <w:r>
        <w:rPr>
          <w:rFonts w:ascii="Cambria" w:hAnsi="Cambria"/>
          <w:b w:val="false"/>
          <w:i w:val="false"/>
          <w:color w:val="000000"/>
          <w:sz w:val="22"/>
        </w:rPr>
        <w:t>Any of a variety of non-sentient life forms including wild animals, domesticated animals, and monsters of the non-intelligent variety.</w:t>
      </w:r>
    </w:p>
    <w:p>
      <w:pPr>
        <w:spacing w:after="0"/>
        <w:ind w:left="120"/>
        <w:jc w:val="left"/>
      </w:pPr>
      <w:r>
        <w:br/>
      </w:r>
    </w:p>
    <w:p>
      <w:pPr>
        <w:spacing w:after="0"/>
        <w:ind w:left="120"/>
        <w:jc w:val="left"/>
      </w:pPr>
      <w:r>
        <w:rPr>
          <w:rFonts w:ascii="Cambria" w:hAnsi="Cambria"/>
          <w:b/>
          <w:i w:val="false"/>
          <w:color w:val="000000"/>
          <w:sz w:val="22"/>
        </w:rPr>
        <w:t xml:space="preserve">Combat Form </w:t>
      </w:r>
      <w:r>
        <w:rPr>
          <w:rFonts w:ascii="Cambria" w:hAnsi="Cambria"/>
          <w:b w:val="false"/>
          <w:i w:val="false"/>
          <w:color w:val="000000"/>
          <w:sz w:val="22"/>
        </w:rPr>
        <w:t>— you may only gain the benefits of one Combat Form skill at a time.</w:t>
      </w:r>
    </w:p>
    <w:p>
      <w:pPr>
        <w:spacing w:after="0"/>
        <w:ind w:left="120"/>
        <w:jc w:val="left"/>
      </w:pPr>
      <w:r>
        <w:br/>
      </w:r>
    </w:p>
    <w:p>
      <w:pPr>
        <w:spacing w:after="0"/>
        <w:ind w:left="120"/>
        <w:jc w:val="left"/>
      </w:pPr>
      <w:r>
        <w:rPr>
          <w:rFonts w:ascii="Cambria" w:hAnsi="Cambria"/>
          <w:b/>
          <w:i w:val="false"/>
          <w:color w:val="000000"/>
          <w:sz w:val="22"/>
        </w:rPr>
        <w:t>Damage</w:t>
      </w:r>
      <w:r>
        <w:rPr>
          <w:rFonts w:ascii="Cambria" w:hAnsi="Cambria"/>
          <w:b w:val="false"/>
          <w:i w:val="false"/>
          <w:color w:val="000000"/>
          <w:sz w:val="22"/>
        </w:rPr>
        <w:t xml:space="preserve"> </w:t>
      </w:r>
      <w:r>
        <w:rPr>
          <w:rFonts w:ascii="Cambria" w:hAnsi="Cambria"/>
          <w:b/>
          <w:i w:val="false"/>
          <w:color w:val="000000"/>
          <w:sz w:val="22"/>
        </w:rPr>
        <w:t xml:space="preserve">— </w:t>
      </w:r>
      <w:r>
        <w:rPr>
          <w:rFonts w:ascii="Cambria" w:hAnsi="Cambria"/>
          <w:b w:val="false"/>
          <w:i w:val="false"/>
          <w:color w:val="000000"/>
          <w:sz w:val="22"/>
        </w:rPr>
        <w:t>A single point of Damage removes one Hit Point from a character.</w:t>
      </w:r>
    </w:p>
    <w:p>
      <w:pPr>
        <w:spacing w:after="0"/>
        <w:ind w:left="120"/>
        <w:jc w:val="left"/>
      </w:pPr>
      <w:r>
        <w:br/>
      </w:r>
    </w:p>
    <w:p>
      <w:pPr>
        <w:spacing w:after="0"/>
        <w:ind w:left="120"/>
        <w:jc w:val="left"/>
      </w:pPr>
      <w:r>
        <w:br/>
      </w:r>
    </w:p>
    <w:p>
      <w:pPr>
        <w:spacing w:after="0"/>
        <w:ind w:left="120"/>
        <w:jc w:val="left"/>
      </w:pPr>
      <w:r>
        <w:rPr>
          <w:rFonts w:ascii="Cambria" w:hAnsi="Cambria"/>
          <w:b/>
          <w:i w:val="false"/>
          <w:color w:val="000000"/>
          <w:sz w:val="22"/>
        </w:rPr>
        <w:t>Dead</w:t>
      </w:r>
      <w:r>
        <w:rPr>
          <w:rFonts w:ascii="Cambria" w:hAnsi="Cambria"/>
          <w:b w:val="false"/>
          <w:i w:val="false"/>
          <w:color w:val="000000"/>
          <w:sz w:val="22"/>
        </w:rPr>
        <w:t xml:space="preserve"> </w:t>
      </w:r>
      <w:r>
        <w:rPr>
          <w:rFonts w:ascii="Cambria" w:hAnsi="Cambria"/>
          <w:b/>
          <w:i w:val="false"/>
          <w:color w:val="000000"/>
          <w:sz w:val="22"/>
        </w:rPr>
        <w:t xml:space="preserve">— </w:t>
      </w:r>
      <w:r>
        <w:rPr>
          <w:rFonts w:ascii="Cambria" w:hAnsi="Cambria"/>
          <w:b w:val="false"/>
          <w:i w:val="false"/>
          <w:color w:val="000000"/>
          <w:sz w:val="22"/>
        </w:rPr>
        <w:t>A character that has seven Injury points is Dead. Dead characters must put on a Blue Headband as soon as possible.</w:t>
      </w:r>
    </w:p>
    <w:p>
      <w:pPr>
        <w:spacing w:after="0"/>
        <w:ind w:left="120"/>
        <w:jc w:val="left"/>
      </w:pPr>
      <w:r>
        <w:br/>
      </w:r>
    </w:p>
    <w:p>
      <w:pPr>
        <w:spacing w:after="0"/>
        <w:ind w:left="120"/>
        <w:jc w:val="left"/>
      </w:pPr>
      <w:r>
        <w:rPr>
          <w:rFonts w:ascii="Cambria" w:hAnsi="Cambria"/>
          <w:b/>
          <w:i w:val="false"/>
          <w:color w:val="000000"/>
          <w:sz w:val="22"/>
        </w:rPr>
        <w:t>Director</w:t>
      </w:r>
      <w:r>
        <w:rPr>
          <w:rFonts w:ascii="Cambria" w:hAnsi="Cambria"/>
          <w:b w:val="false"/>
          <w:i w:val="false"/>
          <w:color w:val="000000"/>
          <w:sz w:val="22"/>
        </w:rPr>
        <w:t xml:space="preserve"> </w:t>
      </w:r>
      <w:r>
        <w:rPr>
          <w:rFonts w:ascii="Cambria" w:hAnsi="Cambria"/>
          <w:b/>
          <w:i w:val="false"/>
          <w:color w:val="000000"/>
          <w:sz w:val="22"/>
        </w:rPr>
        <w:t xml:space="preserve">— </w:t>
      </w:r>
      <w:r>
        <w:rPr>
          <w:rFonts w:ascii="Cambria" w:hAnsi="Cambria"/>
          <w:b w:val="false"/>
          <w:i w:val="false"/>
          <w:color w:val="000000"/>
          <w:sz w:val="22"/>
        </w:rPr>
        <w:t>The Directors are the owners of Lost Colonies. They have the final authority on all decisions.</w:t>
      </w:r>
    </w:p>
    <w:p>
      <w:pPr>
        <w:spacing w:after="0"/>
        <w:ind w:left="120"/>
        <w:jc w:val="left"/>
      </w:pPr>
      <w:r>
        <w:br/>
      </w:r>
    </w:p>
    <w:p>
      <w:pPr>
        <w:spacing w:after="0"/>
        <w:ind w:left="120"/>
        <w:jc w:val="left"/>
      </w:pPr>
      <w:r>
        <w:rPr>
          <w:rFonts w:ascii="Cambria" w:hAnsi="Cambria"/>
          <w:b/>
          <w:i w:val="false"/>
          <w:color w:val="000000"/>
          <w:sz w:val="22"/>
        </w:rPr>
        <w:t>Disarm {X}</w:t>
      </w:r>
      <w:r>
        <w:rPr>
          <w:rFonts w:ascii="Cambria" w:hAnsi="Cambria"/>
          <w:b w:val="false"/>
          <w:i w:val="false"/>
          <w:color w:val="000000"/>
          <w:sz w:val="22"/>
        </w:rPr>
        <w:t xml:space="preserve"> </w:t>
      </w:r>
      <w:r>
        <w:rPr>
          <w:rFonts w:ascii="Cambria" w:hAnsi="Cambria"/>
          <w:b/>
          <w:i w:val="false"/>
          <w:color w:val="000000"/>
          <w:sz w:val="22"/>
        </w:rPr>
        <w:t xml:space="preserve">— </w:t>
      </w:r>
      <w:r>
        <w:rPr>
          <w:rFonts w:ascii="Cambria" w:hAnsi="Cambria"/>
          <w:b w:val="false"/>
          <w:i w:val="false"/>
          <w:color w:val="000000"/>
          <w:sz w:val="22"/>
        </w:rPr>
        <w:t>You must drop the item held by the limb struck or the limb nearest to the point you were struck immediately and safely. If the attacker specifies an item, that item must instead be dropped.</w:t>
      </w:r>
    </w:p>
    <w:p>
      <w:pPr>
        <w:spacing w:after="0"/>
        <w:ind w:left="120"/>
        <w:jc w:val="left"/>
      </w:pPr>
      <w:r>
        <w:br/>
      </w:r>
    </w:p>
    <w:p>
      <w:pPr>
        <w:spacing w:after="0"/>
        <w:ind w:left="120"/>
        <w:jc w:val="left"/>
      </w:pPr>
      <w:r>
        <w:rPr>
          <w:rFonts w:ascii="Cambria" w:hAnsi="Cambria"/>
          <w:b/>
          <w:i w:val="false"/>
          <w:color w:val="000000"/>
          <w:sz w:val="22"/>
        </w:rPr>
        <w:t>Fear</w:t>
      </w:r>
      <w:r>
        <w:rPr>
          <w:rFonts w:ascii="Cambria" w:hAnsi="Cambria"/>
          <w:b w:val="false"/>
          <w:i w:val="false"/>
          <w:color w:val="000000"/>
          <w:sz w:val="22"/>
        </w:rPr>
        <w:t xml:space="preserve"> </w:t>
      </w:r>
      <w:r>
        <w:rPr>
          <w:rFonts w:ascii="Cambria" w:hAnsi="Cambria"/>
          <w:b/>
          <w:i w:val="false"/>
          <w:color w:val="000000"/>
          <w:sz w:val="22"/>
        </w:rPr>
        <w:t xml:space="preserve">— </w:t>
      </w:r>
      <w:r>
        <w:rPr>
          <w:rFonts w:ascii="Cambria" w:hAnsi="Cambria"/>
          <w:b w:val="false"/>
          <w:i w:val="false"/>
          <w:color w:val="000000"/>
          <w:sz w:val="22"/>
        </w:rPr>
        <w:t>When you are targeted by a Fear effect you gain the condition Intimidated. If you have been under the effects of Intimidated for at least 15 seconds, a second Fear effect will cause you to become Panicked. </w:t>
      </w:r>
    </w:p>
    <w:p>
      <w:pPr>
        <w:spacing w:after="0"/>
        <w:ind w:left="120"/>
        <w:jc w:val="left"/>
      </w:pPr>
      <w:r>
        <w:br/>
      </w:r>
    </w:p>
    <w:p>
      <w:pPr>
        <w:spacing w:after="0"/>
        <w:ind w:left="120"/>
        <w:jc w:val="left"/>
      </w:pPr>
      <w:r>
        <w:rPr>
          <w:rFonts w:ascii="Cambria" w:hAnsi="Cambria"/>
          <w:b/>
          <w:i w:val="false"/>
          <w:color w:val="000000"/>
          <w:sz w:val="22"/>
        </w:rPr>
        <w:t>Healthy</w:t>
      </w:r>
      <w:r>
        <w:rPr>
          <w:rFonts w:ascii="Cambria" w:hAnsi="Cambria"/>
          <w:b w:val="false"/>
          <w:i w:val="false"/>
          <w:color w:val="000000"/>
          <w:sz w:val="22"/>
        </w:rPr>
        <w:t xml:space="preserve"> </w:t>
      </w:r>
      <w:r>
        <w:rPr>
          <w:rFonts w:ascii="Cambria" w:hAnsi="Cambria"/>
          <w:b/>
          <w:i w:val="false"/>
          <w:color w:val="000000"/>
          <w:sz w:val="22"/>
        </w:rPr>
        <w:t xml:space="preserve">— </w:t>
      </w:r>
      <w:r>
        <w:rPr>
          <w:rFonts w:ascii="Cambria" w:hAnsi="Cambria"/>
          <w:b w:val="false"/>
          <w:i w:val="false"/>
          <w:color w:val="000000"/>
          <w:sz w:val="22"/>
        </w:rPr>
        <w:t>A character is Healthy if they are at full Hit Points.</w:t>
      </w:r>
    </w:p>
    <w:p>
      <w:pPr>
        <w:spacing w:after="0"/>
        <w:ind w:left="120"/>
        <w:jc w:val="left"/>
      </w:pPr>
      <w:r>
        <w:br/>
      </w:r>
    </w:p>
    <w:p>
      <w:pPr>
        <w:spacing w:after="0"/>
        <w:ind w:left="120"/>
        <w:jc w:val="left"/>
      </w:pPr>
      <w:r>
        <w:rPr>
          <w:rFonts w:ascii="Cambria" w:hAnsi="Cambria"/>
          <w:b/>
          <w:i w:val="false"/>
          <w:color w:val="000000"/>
          <w:sz w:val="22"/>
        </w:rPr>
        <w:t>Hit Points</w:t>
      </w:r>
      <w:r>
        <w:rPr>
          <w:rFonts w:ascii="Cambria" w:hAnsi="Cambria"/>
          <w:b w:val="false"/>
          <w:i w:val="false"/>
          <w:color w:val="000000"/>
          <w:sz w:val="22"/>
        </w:rPr>
        <w:t xml:space="preserve"> </w:t>
      </w:r>
      <w:r>
        <w:rPr>
          <w:rFonts w:ascii="Cambria" w:hAnsi="Cambria"/>
          <w:b/>
          <w:i w:val="false"/>
          <w:color w:val="000000"/>
          <w:sz w:val="22"/>
        </w:rPr>
        <w:t xml:space="preserve">— </w:t>
      </w:r>
      <w:r>
        <w:rPr>
          <w:rFonts w:ascii="Cambria" w:hAnsi="Cambria"/>
          <w:b w:val="false"/>
          <w:i w:val="false"/>
          <w:color w:val="000000"/>
          <w:sz w:val="22"/>
        </w:rPr>
        <w:t>A measure of how much health a character has.</w:t>
      </w:r>
    </w:p>
    <w:p>
      <w:pPr>
        <w:spacing w:after="0"/>
        <w:ind w:left="120"/>
        <w:jc w:val="left"/>
      </w:pPr>
      <w:r>
        <w:br/>
      </w:r>
    </w:p>
    <w:p>
      <w:pPr>
        <w:spacing w:after="0"/>
        <w:ind w:left="120"/>
        <w:jc w:val="left"/>
      </w:pPr>
      <w:r>
        <w:rPr>
          <w:rFonts w:ascii="Cambria" w:hAnsi="Cambria"/>
          <w:b/>
          <w:i w:val="false"/>
          <w:color w:val="000000"/>
          <w:sz w:val="22"/>
        </w:rPr>
        <w:t>Hold</w:t>
      </w:r>
      <w:r>
        <w:rPr>
          <w:rFonts w:ascii="Cambria" w:hAnsi="Cambria"/>
          <w:b w:val="false"/>
          <w:i w:val="false"/>
          <w:color w:val="000000"/>
          <w:sz w:val="22"/>
        </w:rPr>
        <w:t xml:space="preserve"> </w:t>
      </w:r>
      <w:r>
        <w:rPr>
          <w:rFonts w:ascii="Cambria" w:hAnsi="Cambria"/>
          <w:b/>
          <w:i w:val="false"/>
          <w:color w:val="000000"/>
          <w:sz w:val="22"/>
        </w:rPr>
        <w:t xml:space="preserve">— </w:t>
      </w:r>
      <w:r>
        <w:rPr>
          <w:rFonts w:ascii="Cambria" w:hAnsi="Cambria"/>
          <w:b w:val="false"/>
          <w:i w:val="false"/>
          <w:color w:val="000000"/>
          <w:sz w:val="22"/>
        </w:rPr>
        <w:t>A safety word used to immediately stop action for an important reason. </w:t>
      </w:r>
    </w:p>
    <w:p>
      <w:pPr>
        <w:spacing w:after="0"/>
        <w:ind w:left="120"/>
        <w:jc w:val="left"/>
      </w:pPr>
      <w:r>
        <w:br/>
      </w:r>
    </w:p>
    <w:p>
      <w:pPr>
        <w:spacing w:after="0"/>
        <w:ind w:left="120"/>
        <w:jc w:val="left"/>
      </w:pPr>
      <w:r>
        <w:rPr>
          <w:rFonts w:ascii="Cambria" w:hAnsi="Cambria"/>
          <w:b/>
          <w:i w:val="false"/>
          <w:color w:val="000000"/>
          <w:sz w:val="22"/>
        </w:rPr>
        <w:t>IG</w:t>
      </w:r>
      <w:r>
        <w:rPr>
          <w:rFonts w:ascii="Cambria" w:hAnsi="Cambria"/>
          <w:b w:val="false"/>
          <w:i w:val="false"/>
          <w:color w:val="000000"/>
          <w:sz w:val="22"/>
        </w:rPr>
        <w:t xml:space="preserve"> </w:t>
      </w:r>
      <w:r>
        <w:rPr>
          <w:rFonts w:ascii="Cambria" w:hAnsi="Cambria"/>
          <w:b/>
          <w:i w:val="false"/>
          <w:color w:val="000000"/>
          <w:sz w:val="22"/>
        </w:rPr>
        <w:t xml:space="preserve">— </w:t>
      </w:r>
      <w:r>
        <w:rPr>
          <w:rFonts w:ascii="Cambria" w:hAnsi="Cambria"/>
          <w:b w:val="false"/>
          <w:i w:val="false"/>
          <w:color w:val="000000"/>
          <w:sz w:val="22"/>
        </w:rPr>
        <w:t>In Game</w:t>
      </w:r>
    </w:p>
    <w:p>
      <w:pPr>
        <w:spacing w:after="0"/>
        <w:ind w:left="120"/>
        <w:jc w:val="left"/>
      </w:pPr>
      <w:r>
        <w:br/>
      </w:r>
    </w:p>
    <w:p>
      <w:pPr>
        <w:spacing w:after="0"/>
        <w:ind w:left="120"/>
        <w:jc w:val="left"/>
      </w:pPr>
      <w:r>
        <w:rPr>
          <w:rFonts w:ascii="Cambria" w:hAnsi="Cambria"/>
          <w:b/>
          <w:i w:val="false"/>
          <w:color w:val="000000"/>
          <w:sz w:val="22"/>
        </w:rPr>
        <w:t>Incapacitated</w:t>
      </w:r>
      <w:r>
        <w:rPr>
          <w:rFonts w:ascii="Cambria" w:hAnsi="Cambria"/>
          <w:b w:val="false"/>
          <w:i w:val="false"/>
          <w:color w:val="000000"/>
          <w:sz w:val="22"/>
        </w:rPr>
        <w:t xml:space="preserve"> </w:t>
      </w:r>
      <w:r>
        <w:rPr>
          <w:rFonts w:ascii="Cambria" w:hAnsi="Cambria"/>
          <w:b/>
          <w:i w:val="false"/>
          <w:color w:val="000000"/>
          <w:sz w:val="22"/>
        </w:rPr>
        <w:t xml:space="preserve">— </w:t>
      </w:r>
      <w:r>
        <w:rPr>
          <w:rFonts w:ascii="Cambria" w:hAnsi="Cambria"/>
          <w:b w:val="false"/>
          <w:i w:val="false"/>
          <w:color w:val="000000"/>
          <w:sz w:val="22"/>
        </w:rPr>
        <w:t>A character is Incapacitated if they have zero Hit Points left. Incapacitated characters may take no action other than to speak at a very low volume. Players of characters who become Incapacitated are to remain safe at all times. You should not close your eyes fully while Incapacitated. </w:t>
      </w:r>
    </w:p>
    <w:p>
      <w:pPr>
        <w:spacing w:after="0"/>
        <w:ind w:left="120"/>
        <w:jc w:val="left"/>
      </w:pPr>
      <w:r>
        <w:br/>
      </w:r>
    </w:p>
    <w:p>
      <w:pPr>
        <w:spacing w:after="0"/>
        <w:ind w:left="120"/>
        <w:jc w:val="left"/>
      </w:pPr>
      <w:r>
        <w:rPr>
          <w:rFonts w:ascii="Cambria" w:hAnsi="Cambria"/>
          <w:b/>
          <w:i w:val="false"/>
          <w:color w:val="000000"/>
          <w:sz w:val="22"/>
        </w:rPr>
        <w:t xml:space="preserve">Infest </w:t>
      </w:r>
      <w:r>
        <w:rPr>
          <w:rFonts w:ascii="Cambria" w:hAnsi="Cambria"/>
          <w:b w:val="false"/>
          <w:i w:val="false"/>
          <w:color w:val="000000"/>
          <w:sz w:val="22"/>
        </w:rPr>
        <w:t>— </w:t>
      </w:r>
    </w:p>
    <w:p>
      <w:pPr>
        <w:spacing w:after="0"/>
        <w:ind w:left="120"/>
        <w:jc w:val="left"/>
      </w:pPr>
      <w:r>
        <w:br/>
      </w:r>
    </w:p>
    <w:p>
      <w:pPr>
        <w:spacing w:after="0"/>
        <w:ind w:left="120"/>
        <w:jc w:val="left"/>
      </w:pPr>
      <w:r>
        <w:rPr>
          <w:rFonts w:ascii="Cambria" w:hAnsi="Cambria"/>
          <w:b/>
          <w:i w:val="false"/>
          <w:color w:val="000000"/>
          <w:sz w:val="22"/>
        </w:rPr>
        <w:t xml:space="preserve">Intercept </w:t>
      </w:r>
      <w:r>
        <w:rPr>
          <w:rFonts w:ascii="Cambria" w:hAnsi="Cambria"/>
          <w:b w:val="false"/>
          <w:i w:val="false"/>
          <w:color w:val="000000"/>
          <w:sz w:val="22"/>
        </w:rPr>
        <w:t>— A parry that defends against a melee attack made against someone else. You may only call an Intercept on melee attacks where the target or the attacker are within your weapons reach.</w:t>
      </w:r>
    </w:p>
    <w:p>
      <w:pPr>
        <w:spacing w:after="0"/>
        <w:ind w:left="120"/>
        <w:jc w:val="left"/>
      </w:pPr>
      <w:r>
        <w:br/>
      </w:r>
    </w:p>
    <w:p>
      <w:pPr>
        <w:spacing w:after="0"/>
        <w:ind w:left="120"/>
        <w:jc w:val="left"/>
      </w:pPr>
      <w:r>
        <w:rPr>
          <w:rFonts w:ascii="Cambria" w:hAnsi="Cambria"/>
          <w:b/>
          <w:i w:val="false"/>
          <w:color w:val="000000"/>
          <w:sz w:val="22"/>
        </w:rPr>
        <w:t>Intimidated</w:t>
      </w:r>
      <w:r>
        <w:rPr>
          <w:rFonts w:ascii="Cambria" w:hAnsi="Cambria"/>
          <w:b w:val="false"/>
          <w:i w:val="false"/>
          <w:color w:val="000000"/>
          <w:sz w:val="22"/>
        </w:rPr>
        <w:t xml:space="preserve"> </w:t>
      </w:r>
      <w:r>
        <w:rPr>
          <w:rFonts w:ascii="Cambria" w:hAnsi="Cambria"/>
          <w:b/>
          <w:i w:val="false"/>
          <w:color w:val="000000"/>
          <w:sz w:val="22"/>
        </w:rPr>
        <w:t>—</w:t>
      </w:r>
      <w:r>
        <w:rPr>
          <w:rFonts w:ascii="Cambria" w:hAnsi="Cambria"/>
          <w:b w:val="false"/>
          <w:i w:val="false"/>
          <w:color w:val="000000"/>
          <w:sz w:val="22"/>
        </w:rPr>
        <w:t xml:space="preserve"> You may not take aggressive action against any source of Intimidation until this effect ends.  This effect ends after 15 seconds of time away from the source of the Intimidation or if the source of the Intimindation inflicts any damage on you.  Additionally you may spend a Mental Save to end its effects at any time.</w:t>
      </w:r>
    </w:p>
    <w:p>
      <w:pPr>
        <w:spacing w:after="0"/>
        <w:ind w:left="120"/>
        <w:jc w:val="left"/>
      </w:pPr>
      <w:r>
        <w:br/>
      </w:r>
    </w:p>
    <w:p>
      <w:pPr>
        <w:spacing w:after="0"/>
        <w:ind w:left="120"/>
        <w:jc w:val="left"/>
      </w:pPr>
      <w:r>
        <w:rPr>
          <w:rFonts w:ascii="Cambria" w:hAnsi="Cambria"/>
          <w:b/>
          <w:i w:val="false"/>
          <w:color w:val="000000"/>
          <w:sz w:val="22"/>
        </w:rPr>
        <w:t>Injured</w:t>
      </w:r>
      <w:r>
        <w:rPr>
          <w:rFonts w:ascii="Cambria" w:hAnsi="Cambria"/>
          <w:b w:val="false"/>
          <w:i w:val="false"/>
          <w:color w:val="000000"/>
          <w:sz w:val="22"/>
        </w:rPr>
        <w:t xml:space="preserve"> </w:t>
      </w:r>
      <w:r>
        <w:rPr>
          <w:rFonts w:ascii="Cambria" w:hAnsi="Cambria"/>
          <w:b/>
          <w:i w:val="false"/>
          <w:color w:val="000000"/>
          <w:sz w:val="22"/>
        </w:rPr>
        <w:t>—</w:t>
      </w:r>
      <w:r>
        <w:rPr>
          <w:rFonts w:ascii="Cambria" w:hAnsi="Cambria"/>
          <w:b w:val="false"/>
          <w:i w:val="false"/>
          <w:color w:val="000000"/>
          <w:sz w:val="22"/>
        </w:rPr>
        <w:t xml:space="preserve"> A character is Injured if they have taken any Injury points and not yet been to Traige to have them diagnosed. You must roleplay the effects of being Injured. This roleplay should be more severe than the roleplay from merely being Wounded.</w:t>
      </w:r>
    </w:p>
    <w:p>
      <w:pPr>
        <w:spacing w:after="0"/>
        <w:ind w:left="120"/>
        <w:jc w:val="left"/>
      </w:pPr>
      <w:r>
        <w:br/>
      </w:r>
    </w:p>
    <w:p>
      <w:pPr>
        <w:spacing w:after="0"/>
        <w:ind w:left="120"/>
        <w:jc w:val="left"/>
      </w:pPr>
      <w:r>
        <w:rPr>
          <w:rFonts w:ascii="Cambria" w:hAnsi="Cambria"/>
          <w:b/>
          <w:i w:val="false"/>
          <w:color w:val="000000"/>
          <w:sz w:val="22"/>
        </w:rPr>
        <w:t>Marshal</w:t>
      </w:r>
      <w:r>
        <w:rPr>
          <w:rFonts w:ascii="Cambria" w:hAnsi="Cambria"/>
          <w:b w:val="false"/>
          <w:i w:val="false"/>
          <w:color w:val="000000"/>
          <w:sz w:val="22"/>
        </w:rPr>
        <w:t xml:space="preserve"> </w:t>
      </w:r>
      <w:r>
        <w:rPr>
          <w:rFonts w:ascii="Cambria" w:hAnsi="Cambria"/>
          <w:b/>
          <w:i w:val="false"/>
          <w:color w:val="000000"/>
          <w:sz w:val="22"/>
        </w:rPr>
        <w:t>—</w:t>
      </w:r>
      <w:r>
        <w:rPr>
          <w:rFonts w:ascii="Cambria" w:hAnsi="Cambria"/>
          <w:b w:val="false"/>
          <w:i w:val="false"/>
          <w:color w:val="000000"/>
          <w:sz w:val="22"/>
        </w:rPr>
        <w:t xml:space="preserve"> A player who has been approved by staff to make rules calls, supervise safety, and escalate issues to staff. Marshals are also players, and play player characters</w:t>
      </w:r>
      <w:r>
        <w:rPr>
          <w:rFonts w:ascii="Cambria" w:hAnsi="Cambria"/>
          <w:b w:val="false"/>
          <w:i w:val="false"/>
          <w:color w:val="000000"/>
          <w:sz w:val="22"/>
        </w:rPr>
        <w:t xml:space="preserve"> </w:t>
      </w:r>
      <w:r>
        <w:rPr>
          <w:rFonts w:ascii="Cambria" w:hAnsi="Cambria"/>
          <w:b w:val="false"/>
          <w:i w:val="false"/>
          <w:color w:val="000000"/>
          <w:sz w:val="22"/>
        </w:rPr>
        <w:t>(PCs)</w:t>
      </w:r>
      <w:r>
        <w:rPr>
          <w:rFonts w:ascii="Cambria" w:hAnsi="Cambria"/>
          <w:b w:val="false"/>
          <w:i w:val="false"/>
          <w:color w:val="000000"/>
          <w:sz w:val="22"/>
        </w:rPr>
        <w:t xml:space="preserve"> at game</w:t>
      </w:r>
    </w:p>
    <w:p>
      <w:pPr>
        <w:spacing w:after="0"/>
        <w:ind w:left="120"/>
        <w:jc w:val="left"/>
      </w:pPr>
      <w:r>
        <w:br/>
      </w:r>
    </w:p>
    <w:p>
      <w:pPr>
        <w:spacing w:after="0"/>
        <w:ind w:left="120"/>
        <w:jc w:val="left"/>
      </w:pPr>
      <w:r>
        <w:rPr>
          <w:rFonts w:ascii="Cambria" w:hAnsi="Cambria"/>
          <w:b/>
          <w:i w:val="false"/>
          <w:color w:val="000000"/>
          <w:sz w:val="22"/>
        </w:rPr>
        <w:t>Mod</w:t>
      </w:r>
      <w:r>
        <w:rPr>
          <w:rFonts w:ascii="Cambria" w:hAnsi="Cambria"/>
          <w:b w:val="false"/>
          <w:i w:val="false"/>
          <w:color w:val="000000"/>
          <w:sz w:val="22"/>
        </w:rPr>
        <w:t xml:space="preserve"> </w:t>
      </w:r>
      <w:r>
        <w:rPr>
          <w:rFonts w:ascii="Cambria" w:hAnsi="Cambria"/>
          <w:b/>
          <w:i w:val="false"/>
          <w:color w:val="000000"/>
          <w:sz w:val="22"/>
        </w:rPr>
        <w:t>—</w:t>
      </w:r>
      <w:r>
        <w:rPr>
          <w:rFonts w:ascii="Cambria" w:hAnsi="Cambria"/>
          <w:b w:val="false"/>
          <w:i w:val="false"/>
          <w:color w:val="000000"/>
          <w:sz w:val="22"/>
        </w:rPr>
        <w:t xml:space="preserve"> A scene, encounter, or set of scenes and encounters, set up by the Staff to challenge or entertain the Players</w:t>
      </w:r>
    </w:p>
    <w:p>
      <w:pPr>
        <w:spacing w:after="0"/>
        <w:ind w:left="120"/>
        <w:jc w:val="left"/>
      </w:pPr>
      <w:r>
        <w:br/>
      </w:r>
    </w:p>
    <w:p>
      <w:pPr>
        <w:spacing w:after="0"/>
        <w:ind w:left="120"/>
        <w:jc w:val="left"/>
      </w:pPr>
      <w:r>
        <w:rPr>
          <w:rFonts w:ascii="Cambria" w:hAnsi="Cambria"/>
          <w:b/>
          <w:i w:val="false"/>
          <w:color w:val="000000"/>
          <w:sz w:val="22"/>
        </w:rPr>
        <w:t>Narration</w:t>
      </w:r>
      <w:r>
        <w:rPr>
          <w:rFonts w:ascii="Cambria" w:hAnsi="Cambria"/>
          <w:b w:val="false"/>
          <w:i w:val="false"/>
          <w:color w:val="000000"/>
          <w:sz w:val="22"/>
        </w:rPr>
        <w:t xml:space="preserve"> </w:t>
      </w:r>
      <w:r>
        <w:rPr>
          <w:rFonts w:ascii="Cambria" w:hAnsi="Cambria"/>
          <w:b/>
          <w:i w:val="false"/>
          <w:color w:val="000000"/>
          <w:sz w:val="22"/>
        </w:rPr>
        <w:t>—</w:t>
      </w:r>
      <w:r>
        <w:rPr>
          <w:rFonts w:ascii="Cambria" w:hAnsi="Cambria"/>
          <w:b w:val="false"/>
          <w:i w:val="false"/>
          <w:color w:val="000000"/>
          <w:sz w:val="22"/>
        </w:rPr>
        <w:t xml:space="preserve"> When a scene is narrated, it is described rather than acted out. This tool may be employed for various reasons, such as safety, availability of resources, or if a player chooses to opt out of active roleplay for any reason. Narration should only be used when necessary, as immersive roleplay is always preferable.</w:t>
      </w:r>
    </w:p>
    <w:p>
      <w:pPr>
        <w:spacing w:after="0"/>
        <w:ind w:left="120"/>
        <w:jc w:val="left"/>
      </w:pPr>
      <w:r>
        <w:br/>
      </w:r>
    </w:p>
    <w:p>
      <w:pPr>
        <w:spacing w:after="0"/>
        <w:ind w:left="120"/>
        <w:jc w:val="left"/>
      </w:pPr>
      <w:r>
        <w:rPr>
          <w:rFonts w:ascii="Cambria" w:hAnsi="Cambria"/>
          <w:b/>
          <w:i w:val="false"/>
          <w:color w:val="000000"/>
          <w:sz w:val="22"/>
        </w:rPr>
        <w:t>Non Player Character</w:t>
      </w:r>
      <w:r>
        <w:rPr>
          <w:rFonts w:ascii="Cambria" w:hAnsi="Cambria"/>
          <w:b/>
          <w:i w:val="false"/>
          <w:color w:val="000000"/>
          <w:sz w:val="22"/>
        </w:rPr>
        <w:t xml:space="preserve"> </w:t>
      </w:r>
      <w:r>
        <w:rPr>
          <w:rFonts w:ascii="Cambria" w:hAnsi="Cambria"/>
          <w:b/>
          <w:i w:val="false"/>
          <w:color w:val="000000"/>
          <w:sz w:val="22"/>
        </w:rPr>
        <w:t>(NPC)</w:t>
      </w:r>
      <w:r>
        <w:rPr>
          <w:rFonts w:ascii="Cambria" w:hAnsi="Cambria"/>
          <w:b w:val="false"/>
          <w:i w:val="false"/>
          <w:color w:val="000000"/>
          <w:sz w:val="22"/>
        </w:rPr>
        <w:t xml:space="preserve"> — A Character that is portrayed by a Player, Marshal or Staff whose motivations are controlled by the Storyteller team. NPCs may only be portrayed at the specific request of the Storyteller team. </w:t>
      </w:r>
    </w:p>
    <w:p>
      <w:pPr>
        <w:spacing w:after="0"/>
        <w:ind w:left="120"/>
        <w:jc w:val="left"/>
      </w:pPr>
      <w:r>
        <w:br/>
      </w:r>
    </w:p>
    <w:p>
      <w:pPr>
        <w:spacing w:after="0"/>
        <w:ind w:left="120"/>
        <w:jc w:val="left"/>
      </w:pPr>
      <w:r>
        <w:rPr>
          <w:rFonts w:ascii="Cambria" w:hAnsi="Cambria"/>
          <w:b/>
          <w:i w:val="false"/>
          <w:color w:val="000000"/>
          <w:sz w:val="22"/>
        </w:rPr>
        <w:t>OOG</w:t>
      </w:r>
      <w:r>
        <w:rPr>
          <w:rFonts w:ascii="Cambria" w:hAnsi="Cambria"/>
          <w:b w:val="false"/>
          <w:i w:val="false"/>
          <w:color w:val="000000"/>
          <w:sz w:val="22"/>
        </w:rPr>
        <w:t xml:space="preserve"> — Out Of Game</w:t>
      </w:r>
    </w:p>
    <w:p>
      <w:pPr>
        <w:spacing w:after="0"/>
        <w:ind w:left="120"/>
        <w:jc w:val="left"/>
      </w:pPr>
      <w:r>
        <w:br/>
      </w:r>
    </w:p>
    <w:p>
      <w:pPr>
        <w:spacing w:after="0"/>
        <w:ind w:left="120"/>
        <w:jc w:val="left"/>
      </w:pPr>
      <w:r>
        <w:rPr>
          <w:rFonts w:ascii="Cambria" w:hAnsi="Cambria"/>
          <w:b/>
          <w:i w:val="false"/>
          <w:color w:val="000000"/>
          <w:sz w:val="22"/>
        </w:rPr>
        <w:t>Panicked</w:t>
      </w:r>
      <w:r>
        <w:rPr>
          <w:rFonts w:ascii="Cambria" w:hAnsi="Cambria"/>
          <w:b w:val="false"/>
          <w:i w:val="false"/>
          <w:color w:val="000000"/>
          <w:sz w:val="22"/>
        </w:rPr>
        <w:t xml:space="preserve"> — You may not take aggressive action against any source of Intimidation until this effect ends and you must make every attempt to keep a safe distance from them.  This effect converts back to Intimidated after 15 seconds of time away from the source of the Panic or if the source of the Panic inflicts any damage on you.  Additionally you may spend a Mental Save to convert this effect into Intimidated at any time.</w:t>
      </w:r>
    </w:p>
    <w:p>
      <w:pPr>
        <w:spacing w:after="0"/>
        <w:ind w:left="120"/>
        <w:jc w:val="left"/>
      </w:pPr>
      <w:r>
        <w:br/>
      </w:r>
    </w:p>
    <w:p>
      <w:pPr>
        <w:spacing w:after="0"/>
        <w:ind w:left="120"/>
        <w:jc w:val="left"/>
      </w:pPr>
      <w:r>
        <w:br/>
      </w:r>
    </w:p>
    <w:p>
      <w:pPr>
        <w:spacing w:after="0"/>
        <w:ind w:left="120"/>
        <w:jc w:val="left"/>
      </w:pPr>
      <w:r>
        <w:rPr>
          <w:rFonts w:ascii="Cambria" w:hAnsi="Cambria"/>
          <w:b/>
          <w:i w:val="false"/>
          <w:color w:val="000000"/>
          <w:sz w:val="22"/>
        </w:rPr>
        <w:t>Parry</w:t>
      </w:r>
      <w:r>
        <w:rPr>
          <w:rFonts w:ascii="Cambria" w:hAnsi="Cambria"/>
          <w:b w:val="false"/>
          <w:i w:val="false"/>
          <w:color w:val="000000"/>
          <w:sz w:val="22"/>
        </w:rPr>
        <w:t xml:space="preserve"> — A physical save that may only be used against melee attacks and only if you have a melee weapon in hand.</w:t>
      </w:r>
    </w:p>
    <w:p>
      <w:pPr>
        <w:spacing w:after="0"/>
        <w:ind w:left="120"/>
        <w:jc w:val="left"/>
      </w:pPr>
      <w:r>
        <w:br/>
      </w:r>
    </w:p>
    <w:p>
      <w:pPr>
        <w:spacing w:after="0"/>
        <w:ind w:left="120"/>
        <w:jc w:val="left"/>
      </w:pPr>
      <w:r>
        <w:rPr>
          <w:rFonts w:ascii="Cambria" w:hAnsi="Cambria"/>
          <w:b/>
          <w:i w:val="false"/>
          <w:color w:val="000000"/>
          <w:sz w:val="22"/>
        </w:rPr>
        <w:t xml:space="preserve">Parry </w:t>
      </w:r>
      <w:r>
        <w:rPr>
          <w:rFonts w:ascii="Cambria" w:hAnsi="Cambria"/>
          <w:b w:val="false"/>
          <w:i w:val="false"/>
          <w:color w:val="000000"/>
          <w:sz w:val="22"/>
        </w:rPr>
        <w:t>— Reduces the damage of a melee attack to 1.</w:t>
      </w:r>
    </w:p>
    <w:p>
      <w:pPr>
        <w:spacing w:after="0"/>
        <w:ind w:left="120"/>
        <w:jc w:val="left"/>
      </w:pPr>
      <w:r>
        <w:br/>
      </w:r>
    </w:p>
    <w:p>
      <w:pPr>
        <w:spacing w:after="0"/>
        <w:ind w:left="120"/>
        <w:jc w:val="left"/>
      </w:pPr>
      <w:r>
        <w:rPr>
          <w:rFonts w:ascii="Cambria" w:hAnsi="Cambria"/>
          <w:b/>
          <w:i w:val="false"/>
          <w:color w:val="000000"/>
          <w:sz w:val="22"/>
        </w:rPr>
        <w:t xml:space="preserve">Poison </w:t>
      </w:r>
      <w:r>
        <w:rPr>
          <w:rFonts w:ascii="Cambria" w:hAnsi="Cambria"/>
          <w:b w:val="false"/>
          <w:i w:val="false"/>
          <w:color w:val="000000"/>
          <w:sz w:val="22"/>
        </w:rPr>
        <w:t>— Target of a poison attack becomes poisoned.</w:t>
      </w:r>
    </w:p>
    <w:p>
      <w:pPr>
        <w:spacing w:after="0"/>
        <w:ind w:left="120"/>
        <w:jc w:val="left"/>
      </w:pPr>
      <w:r>
        <w:br/>
      </w:r>
    </w:p>
    <w:p>
      <w:pPr>
        <w:spacing w:after="0"/>
        <w:ind w:left="120"/>
        <w:jc w:val="left"/>
      </w:pPr>
      <w:r>
        <w:rPr>
          <w:rFonts w:ascii="Cambria" w:hAnsi="Cambria"/>
          <w:b/>
          <w:i w:val="false"/>
          <w:color w:val="000000"/>
          <w:sz w:val="22"/>
        </w:rPr>
        <w:t>Poisoned</w:t>
      </w:r>
      <w:r>
        <w:rPr>
          <w:rFonts w:ascii="Cambria" w:hAnsi="Cambria"/>
          <w:b w:val="false"/>
          <w:i w:val="false"/>
          <w:color w:val="000000"/>
          <w:sz w:val="22"/>
        </w:rPr>
        <w:t xml:space="preserve"> — If you are Poisoned you may not use Grit.  Additionally your time required to Rest is doubled. To have a Poison cured you must get evaluated at Triage and follow the directions you are given.</w:t>
      </w:r>
    </w:p>
    <w:p>
      <w:pPr>
        <w:spacing w:after="0"/>
        <w:ind w:left="120"/>
        <w:jc w:val="left"/>
      </w:pPr>
      <w:r>
        <w:br/>
      </w:r>
    </w:p>
    <w:p>
      <w:pPr>
        <w:spacing w:after="0"/>
        <w:ind w:left="120"/>
        <w:jc w:val="left"/>
      </w:pPr>
      <w:r>
        <w:rPr>
          <w:rFonts w:ascii="Cambria" w:hAnsi="Cambria"/>
          <w:b/>
          <w:i w:val="false"/>
          <w:color w:val="000000"/>
          <w:sz w:val="22"/>
        </w:rPr>
        <w:t>Player</w:t>
      </w:r>
      <w:r>
        <w:rPr>
          <w:rFonts w:ascii="Cambria" w:hAnsi="Cambria"/>
          <w:b w:val="false"/>
          <w:i w:val="false"/>
          <w:color w:val="000000"/>
          <w:sz w:val="22"/>
        </w:rPr>
        <w:t xml:space="preserve"> — A person who attends our events</w:t>
      </w:r>
    </w:p>
    <w:p>
      <w:pPr>
        <w:spacing w:after="0"/>
        <w:ind w:left="120"/>
        <w:jc w:val="left"/>
      </w:pPr>
      <w:r>
        <w:br/>
      </w:r>
    </w:p>
    <w:p>
      <w:pPr>
        <w:spacing w:after="0"/>
        <w:ind w:left="120"/>
        <w:jc w:val="left"/>
      </w:pPr>
      <w:r>
        <w:rPr>
          <w:rFonts w:ascii="Cambria" w:hAnsi="Cambria"/>
          <w:b/>
          <w:i w:val="false"/>
          <w:color w:val="000000"/>
          <w:sz w:val="22"/>
        </w:rPr>
        <w:t>Player Character</w:t>
      </w:r>
      <w:r>
        <w:rPr>
          <w:rFonts w:ascii="Cambria" w:hAnsi="Cambria"/>
          <w:b/>
          <w:i w:val="false"/>
          <w:color w:val="000000"/>
          <w:sz w:val="22"/>
        </w:rPr>
        <w:t xml:space="preserve"> </w:t>
      </w:r>
      <w:r>
        <w:rPr>
          <w:rFonts w:ascii="Cambria" w:hAnsi="Cambria"/>
          <w:b/>
          <w:i w:val="false"/>
          <w:color w:val="000000"/>
          <w:sz w:val="22"/>
        </w:rPr>
        <w:t>(PC)</w:t>
      </w:r>
      <w:r>
        <w:rPr>
          <w:rFonts w:ascii="Cambria" w:hAnsi="Cambria"/>
          <w:b w:val="false"/>
          <w:i w:val="false"/>
          <w:color w:val="000000"/>
          <w:sz w:val="22"/>
        </w:rPr>
        <w:t xml:space="preserve"> — A Character portrayed solely by a Player.</w:t>
      </w:r>
    </w:p>
    <w:p>
      <w:pPr>
        <w:spacing w:after="0"/>
        <w:ind w:left="120"/>
        <w:jc w:val="left"/>
      </w:pPr>
      <w:r>
        <w:br/>
      </w:r>
    </w:p>
    <w:p>
      <w:pPr>
        <w:spacing w:after="0"/>
        <w:ind w:left="120"/>
        <w:jc w:val="left"/>
      </w:pPr>
      <w:r>
        <w:rPr>
          <w:rFonts w:ascii="Cambria" w:hAnsi="Cambria"/>
          <w:b/>
          <w:i w:val="false"/>
          <w:color w:val="000000"/>
          <w:sz w:val="22"/>
        </w:rPr>
        <w:t>Rest</w:t>
      </w:r>
      <w:r>
        <w:rPr>
          <w:rFonts w:ascii="Cambria" w:hAnsi="Cambria"/>
          <w:b w:val="false"/>
          <w:i w:val="false"/>
          <w:color w:val="000000"/>
          <w:sz w:val="22"/>
        </w:rPr>
        <w:t xml:space="preserve"> — When a character takes time away from heavy activities they are said to be resting. The basic Rest time is 30 minutes.  After 30 minutes resting all of your</w:t>
      </w:r>
      <w:r>
        <w:rPr>
          <w:rFonts w:ascii="Cambria" w:hAnsi="Cambria"/>
          <w:b w:val="false"/>
          <w:i w:val="false"/>
          <w:color w:val="000000"/>
          <w:sz w:val="22"/>
        </w:rPr>
        <w:t xml:space="preserve"> </w:t>
      </w:r>
      <w:r>
        <w:rPr>
          <w:rFonts w:ascii="Cambria" w:hAnsi="Cambria"/>
          <w:b w:val="false"/>
          <w:i w:val="false"/>
          <w:color w:val="000000"/>
          <w:sz w:val="22"/>
        </w:rPr>
        <w:t>"Once</w:t>
      </w:r>
      <w:r>
        <w:rPr>
          <w:rFonts w:ascii="Cambria" w:hAnsi="Cambria"/>
          <w:b w:val="false"/>
          <w:i w:val="false"/>
          <w:color w:val="000000"/>
          <w:sz w:val="22"/>
        </w:rPr>
        <w:t xml:space="preserve"> per Rest" skills become usable again. There are some skills that affect the amount of time required to rest.</w:t>
      </w:r>
    </w:p>
    <w:p>
      <w:pPr>
        <w:spacing w:after="0"/>
        <w:ind w:left="120"/>
        <w:jc w:val="left"/>
      </w:pPr>
      <w:r>
        <w:br/>
      </w:r>
    </w:p>
    <w:p>
      <w:pPr>
        <w:spacing w:after="0"/>
        <w:ind w:left="120"/>
        <w:jc w:val="left"/>
      </w:pPr>
      <w:r>
        <w:rPr>
          <w:rFonts w:ascii="Cambria" w:hAnsi="Cambria"/>
          <w:b/>
          <w:i w:val="false"/>
          <w:color w:val="000000"/>
          <w:sz w:val="22"/>
        </w:rPr>
        <w:t xml:space="preserve">Repel </w:t>
      </w:r>
      <w:r>
        <w:rPr>
          <w:rFonts w:ascii="Cambria" w:hAnsi="Cambria"/>
          <w:b w:val="false"/>
          <w:i w:val="false"/>
          <w:color w:val="000000"/>
          <w:sz w:val="22"/>
        </w:rPr>
        <w:t>— A physical attack where the target is pushed back seven steps unless stopped by a solid structure. If you are struck while performing this movement, you do not take any damage or effects from said strikes.</w:t>
      </w:r>
    </w:p>
    <w:p>
      <w:pPr>
        <w:spacing w:after="0"/>
        <w:ind w:left="120"/>
        <w:jc w:val="left"/>
      </w:pPr>
      <w:r>
        <w:br/>
      </w:r>
    </w:p>
    <w:p>
      <w:pPr>
        <w:spacing w:after="0"/>
        <w:ind w:left="120"/>
        <w:jc w:val="left"/>
      </w:pPr>
      <w:r>
        <w:rPr>
          <w:rFonts w:ascii="Cambria" w:hAnsi="Cambria"/>
          <w:b/>
          <w:i w:val="false"/>
          <w:color w:val="000000"/>
          <w:sz w:val="22"/>
        </w:rPr>
        <w:t>Scene</w:t>
      </w:r>
      <w:r>
        <w:rPr>
          <w:rFonts w:ascii="Cambria" w:hAnsi="Cambria"/>
          <w:b w:val="false"/>
          <w:i w:val="false"/>
          <w:color w:val="000000"/>
          <w:sz w:val="22"/>
        </w:rPr>
        <w:t xml:space="preserve"> — A single encounter or a short, self-contained set of actions such as a battle, a conversation, a negotiation, or a crafting session. Whenever there is a significant change in the action this is considered a change of scenes. Additionally, a marshal or staff member may call</w:t>
      </w:r>
      <w:r>
        <w:rPr>
          <w:rFonts w:ascii="Cambria" w:hAnsi="Cambria"/>
          <w:b w:val="false"/>
          <w:i w:val="false"/>
          <w:color w:val="000000"/>
          <w:sz w:val="22"/>
        </w:rPr>
        <w:t xml:space="preserve"> </w:t>
      </w:r>
      <w:r>
        <w:rPr>
          <w:rFonts w:ascii="Cambria" w:hAnsi="Cambria"/>
          <w:b w:val="false"/>
          <w:i w:val="false"/>
          <w:color w:val="000000"/>
          <w:sz w:val="22"/>
        </w:rPr>
        <w:t>"scene"</w:t>
      </w:r>
      <w:r>
        <w:rPr>
          <w:rFonts w:ascii="Cambria" w:hAnsi="Cambria"/>
          <w:b w:val="false"/>
          <w:i w:val="false"/>
          <w:color w:val="000000"/>
          <w:sz w:val="22"/>
        </w:rPr>
        <w:t xml:space="preserve"> to indicate a scene change.</w:t>
      </w:r>
    </w:p>
    <w:p>
      <w:pPr>
        <w:spacing w:after="0"/>
        <w:ind w:left="120"/>
        <w:jc w:val="left"/>
      </w:pPr>
      <w:r>
        <w:br/>
      </w:r>
    </w:p>
    <w:p>
      <w:pPr>
        <w:spacing w:after="0"/>
        <w:ind w:left="120"/>
        <w:jc w:val="left"/>
      </w:pPr>
      <w:r>
        <w:rPr>
          <w:rFonts w:ascii="Cambria" w:hAnsi="Cambria"/>
          <w:b/>
          <w:i w:val="false"/>
          <w:color w:val="000000"/>
          <w:sz w:val="22"/>
        </w:rPr>
        <w:t>Shove</w:t>
      </w:r>
      <w:r>
        <w:rPr>
          <w:rFonts w:ascii="Cambria" w:hAnsi="Cambria"/>
          <w:b w:val="false"/>
          <w:i w:val="false"/>
          <w:color w:val="000000"/>
          <w:sz w:val="22"/>
        </w:rPr>
        <w:t xml:space="preserve"> — You must move back two steps back or outside the attacker’s weapon range, whichever is farther.</w:t>
      </w:r>
    </w:p>
    <w:p>
      <w:pPr>
        <w:spacing w:after="0"/>
        <w:ind w:left="120"/>
        <w:jc w:val="left"/>
      </w:pPr>
      <w:r>
        <w:br/>
      </w:r>
    </w:p>
    <w:p>
      <w:pPr>
        <w:spacing w:after="0"/>
        <w:ind w:left="120"/>
        <w:jc w:val="left"/>
      </w:pPr>
      <w:r>
        <w:rPr>
          <w:rFonts w:ascii="Cambria" w:hAnsi="Cambria"/>
          <w:b/>
          <w:i w:val="false"/>
          <w:color w:val="000000"/>
          <w:sz w:val="22"/>
        </w:rPr>
        <w:t>Sicken</w:t>
      </w:r>
      <w:r>
        <w:rPr>
          <w:rFonts w:ascii="Cambria" w:hAnsi="Cambria"/>
          <w:b w:val="false"/>
          <w:i w:val="false"/>
          <w:color w:val="000000"/>
          <w:sz w:val="22"/>
        </w:rPr>
        <w:t xml:space="preserve"> — You may not be affected by Heal calls. This effect lasts until removed, when you perform a Rest, or is removed by spending a Grit.</w:t>
      </w:r>
    </w:p>
    <w:p>
      <w:pPr>
        <w:spacing w:after="0"/>
        <w:ind w:left="120"/>
        <w:jc w:val="left"/>
      </w:pPr>
      <w:r>
        <w:br/>
      </w:r>
    </w:p>
    <w:p>
      <w:pPr>
        <w:spacing w:after="0"/>
        <w:ind w:left="120"/>
        <w:jc w:val="left"/>
      </w:pPr>
      <w:r>
        <w:rPr>
          <w:rFonts w:ascii="Cambria" w:hAnsi="Cambria"/>
          <w:b/>
          <w:i w:val="false"/>
          <w:color w:val="000000"/>
          <w:sz w:val="22"/>
        </w:rPr>
        <w:t>Slow</w:t>
      </w:r>
      <w:r>
        <w:rPr>
          <w:rFonts w:ascii="Cambria" w:hAnsi="Cambria"/>
          <w:b w:val="false"/>
          <w:i w:val="false"/>
          <w:color w:val="000000"/>
          <w:sz w:val="22"/>
        </w:rPr>
        <w:t xml:space="preserve"> — You move at a 1 second count. This means you take at least one second between steps. This lasts until healed or until you spend 15 seconds recovering from the effect.</w:t>
      </w:r>
    </w:p>
    <w:p>
      <w:pPr>
        <w:spacing w:after="0"/>
        <w:ind w:left="120"/>
        <w:jc w:val="left"/>
      </w:pPr>
      <w:r>
        <w:br/>
      </w:r>
    </w:p>
    <w:p>
      <w:pPr>
        <w:spacing w:after="0"/>
        <w:ind w:left="120"/>
        <w:jc w:val="left"/>
      </w:pPr>
      <w:r>
        <w:rPr>
          <w:rFonts w:ascii="Cambria" w:hAnsi="Cambria"/>
          <w:b/>
          <w:i w:val="false"/>
          <w:color w:val="000000"/>
          <w:sz w:val="22"/>
        </w:rPr>
        <w:t>Smash {Limb}</w:t>
      </w:r>
      <w:r>
        <w:rPr>
          <w:rFonts w:ascii="Cambria" w:hAnsi="Cambria"/>
          <w:b w:val="false"/>
          <w:i w:val="false"/>
          <w:color w:val="000000"/>
          <w:sz w:val="22"/>
        </w:rPr>
        <w:t xml:space="preserve"> —  The limb struck or the limb nearest to the point you were struck becomes unusable. All items held in that arm must be dropped and the limb may not be used until the effect is removed.</w:t>
      </w:r>
    </w:p>
    <w:p>
      <w:pPr>
        <w:spacing w:after="0"/>
        <w:ind w:left="120"/>
        <w:jc w:val="left"/>
      </w:pPr>
      <w:r>
        <w:br/>
      </w:r>
    </w:p>
    <w:p>
      <w:pPr>
        <w:spacing w:after="0"/>
        <w:ind w:left="120"/>
        <w:jc w:val="left"/>
      </w:pPr>
      <w:r>
        <w:rPr>
          <w:rFonts w:ascii="Cambria" w:hAnsi="Cambria"/>
          <w:b/>
          <w:i w:val="false"/>
          <w:color w:val="000000"/>
          <w:sz w:val="22"/>
        </w:rPr>
        <w:t>Staff</w:t>
      </w:r>
      <w:r>
        <w:rPr>
          <w:rFonts w:ascii="Cambria" w:hAnsi="Cambria"/>
          <w:b w:val="false"/>
          <w:i w:val="false"/>
          <w:color w:val="000000"/>
          <w:sz w:val="22"/>
        </w:rPr>
        <w:t xml:space="preserve"> — The directors and the storytellers of Lost Colonies Larp. They exclusively play as non-player characters</w:t>
      </w:r>
      <w:r>
        <w:rPr>
          <w:rFonts w:ascii="Cambria" w:hAnsi="Cambria"/>
          <w:b w:val="false"/>
          <w:i w:val="false"/>
          <w:color w:val="000000"/>
          <w:sz w:val="22"/>
        </w:rPr>
        <w:t xml:space="preserve"> </w:t>
      </w:r>
      <w:r>
        <w:rPr>
          <w:rFonts w:ascii="Cambria" w:hAnsi="Cambria"/>
          <w:b w:val="false"/>
          <w:i w:val="false"/>
          <w:color w:val="000000"/>
          <w:sz w:val="22"/>
        </w:rPr>
        <w:t>(NPCs)</w:t>
      </w:r>
      <w:r>
        <w:rPr>
          <w:rFonts w:ascii="Cambria" w:hAnsi="Cambria"/>
          <w:b w:val="false"/>
          <w:i w:val="false"/>
          <w:color w:val="000000"/>
          <w:sz w:val="22"/>
        </w:rPr>
        <w:t xml:space="preserve"> and are present to support the story and community, but are still considered players.</w:t>
      </w:r>
    </w:p>
    <w:p>
      <w:pPr>
        <w:spacing w:after="0"/>
        <w:ind w:left="120"/>
        <w:jc w:val="left"/>
      </w:pPr>
      <w:r>
        <w:br/>
      </w:r>
    </w:p>
    <w:p>
      <w:pPr>
        <w:spacing w:after="0"/>
        <w:ind w:left="120"/>
        <w:jc w:val="left"/>
      </w:pPr>
      <w:r>
        <w:rPr>
          <w:rFonts w:ascii="Cambria" w:hAnsi="Cambria"/>
          <w:b/>
          <w:i w:val="false"/>
          <w:color w:val="000000"/>
          <w:sz w:val="22"/>
        </w:rPr>
        <w:t>Stun</w:t>
      </w:r>
      <w:r>
        <w:rPr>
          <w:rFonts w:ascii="Cambria" w:hAnsi="Cambria"/>
          <w:b w:val="false"/>
          <w:i w:val="false"/>
          <w:color w:val="000000"/>
          <w:sz w:val="22"/>
        </w:rPr>
        <w:t xml:space="preserve"> — You are unable to move or speak for 15 seconds. You must RP as though you are dazed. If anyone strikes or touches you while you are Stunned the effect immediately ends.</w:t>
      </w:r>
    </w:p>
    <w:p>
      <w:pPr>
        <w:spacing w:after="0"/>
        <w:ind w:left="120"/>
        <w:jc w:val="left"/>
      </w:pPr>
      <w:r>
        <w:br/>
      </w:r>
    </w:p>
    <w:p>
      <w:pPr>
        <w:spacing w:after="0"/>
        <w:ind w:left="120"/>
        <w:jc w:val="left"/>
      </w:pPr>
      <w:r>
        <w:rPr>
          <w:rFonts w:ascii="Cambria" w:hAnsi="Cambria"/>
          <w:b/>
          <w:i w:val="false"/>
          <w:color w:val="000000"/>
          <w:sz w:val="22"/>
        </w:rPr>
        <w:t>Sunder {Object}</w:t>
      </w:r>
      <w:r>
        <w:rPr>
          <w:rFonts w:ascii="Cambria" w:hAnsi="Cambria"/>
          <w:b w:val="false"/>
          <w:i w:val="false"/>
          <w:color w:val="000000"/>
          <w:sz w:val="22"/>
        </w:rPr>
        <w:t xml:space="preserve"> — Your Weapon, Shield, or other held Object is Sundered. When this call is made the targeted item you are wielding in your hands, or the armor you are wearing, and its abilities become unusable. If you cannot drop the object safely</w:t>
      </w:r>
      <w:r>
        <w:rPr>
          <w:rFonts w:ascii="Cambria" w:hAnsi="Cambria"/>
          <w:b w:val="false"/>
          <w:i w:val="false"/>
          <w:color w:val="000000"/>
          <w:sz w:val="22"/>
        </w:rPr>
        <w:t xml:space="preserve"> </w:t>
      </w:r>
      <w:r>
        <w:rPr>
          <w:rFonts w:ascii="Cambria" w:hAnsi="Cambria"/>
          <w:b w:val="false"/>
          <w:i w:val="false"/>
          <w:color w:val="000000"/>
          <w:sz w:val="22"/>
        </w:rPr>
        <w:t>(for</w:t>
      </w:r>
      <w:r>
        <w:rPr>
          <w:rFonts w:ascii="Cambria" w:hAnsi="Cambria"/>
          <w:b w:val="false"/>
          <w:i w:val="false"/>
          <w:color w:val="000000"/>
          <w:sz w:val="22"/>
        </w:rPr>
        <w:t xml:space="preserve"> example a shield is strapped too tightly, object is breakable) treat it as an exposed part of your person i.e. take any effects that strike it.</w:t>
      </w:r>
    </w:p>
    <w:p>
      <w:pPr>
        <w:spacing w:after="0"/>
        <w:ind w:left="120"/>
        <w:jc w:val="left"/>
      </w:pPr>
      <w:r>
        <w:br/>
      </w:r>
    </w:p>
    <w:p>
      <w:pPr>
        <w:spacing w:after="0"/>
        <w:ind w:left="120"/>
        <w:jc w:val="left"/>
      </w:pPr>
      <w:r>
        <w:rPr>
          <w:rFonts w:ascii="Cambria" w:hAnsi="Cambria"/>
          <w:b/>
          <w:i w:val="false"/>
          <w:color w:val="000000"/>
          <w:sz w:val="22"/>
        </w:rPr>
        <w:t>Trip</w:t>
      </w:r>
      <w:r>
        <w:rPr>
          <w:rFonts w:ascii="Cambria" w:hAnsi="Cambria"/>
          <w:b w:val="false"/>
          <w:i w:val="false"/>
          <w:color w:val="000000"/>
          <w:sz w:val="22"/>
        </w:rPr>
        <w:t xml:space="preserve"> — You must immediately make contact with the ground with three limbs, ie two arms and one leg, two legs and one arm, etc. Do so in a safe manner. If you are unable to do this, simply take a knee to meet the requirements.</w:t>
      </w:r>
    </w:p>
    <w:p>
      <w:pPr>
        <w:spacing w:after="0"/>
        <w:ind w:left="120"/>
        <w:jc w:val="left"/>
      </w:pPr>
      <w:r>
        <w:br/>
      </w:r>
    </w:p>
    <w:p>
      <w:pPr>
        <w:spacing w:after="0"/>
        <w:ind w:left="120"/>
        <w:jc w:val="left"/>
      </w:pPr>
      <w:r>
        <w:rPr>
          <w:rFonts w:ascii="Cambria" w:hAnsi="Cambria"/>
          <w:b/>
          <w:i w:val="false"/>
          <w:color w:val="000000"/>
          <w:sz w:val="22"/>
        </w:rPr>
        <w:t>Wounded</w:t>
      </w:r>
      <w:r>
        <w:rPr>
          <w:rFonts w:ascii="Cambria" w:hAnsi="Cambria"/>
          <w:b w:val="false"/>
          <w:i w:val="false"/>
          <w:color w:val="000000"/>
          <w:sz w:val="22"/>
        </w:rPr>
        <w:t xml:space="preserve"> — A character is Wounded if they have taken some Hit Point Damage but still have Hit Points left. You must roleplay the effects of being Wounded. </w:t>
      </w:r>
    </w:p>
    <w:p>
      <w:pPr>
        <w:pStyle w:val="Heading1"/>
        <w:spacing w:after="0"/>
        <w:ind w:left="120"/>
        <w:jc w:val="left"/>
      </w:pPr>
      <w:r>
        <w:rPr>
          <w:rFonts w:ascii="Cambria" w:hAnsi="Cambria"/>
          <w:color w:val="000000"/>
        </w:rPr>
        <w:t>Destiny Deck</w:t>
      </w:r>
    </w:p>
    <w:p>
      <w:pPr>
        <w:spacing w:after="0"/>
        <w:ind w:left="120"/>
        <w:jc w:val="left"/>
      </w:pPr>
      <w:r>
        <w:rPr>
          <w:rFonts w:ascii="Cambria" w:hAnsi="Cambria"/>
          <w:b w:val="false"/>
          <w:i w:val="false"/>
          <w:color w:val="000000"/>
          <w:sz w:val="22"/>
        </w:rPr>
        <w:t>The Destiny Deck is a tool for characters in the world of Lost Colonies to use as well as a tool for the players of the larp to use. It serves as both a roleplaying prop as well as a game effect randomizer. It can be used for divination in a purely roleplay sense much like a tarot deck might be used and you can also play card games with it. There are a total of forty-two cards in a Destiny Deck. Seven major arcana, seven element cards, twenty-one spirit cards, and seven spirit court cards. The cards are valued +0, +1, +1, and +3 respectively for the purpose of random result determination. Typically a player will pull three cards and add them together to determine the random result- This is referred to in the Rules in other locations as a Destiny Draw. In general, the higher the value of your result, the more likely you are to succeed. Certain abilities, skills, and items will modify either how you draw, or directly alter the value of the final total. You may only benefit from a maximum of two static(flat number increase) bonuses and two redraw-related bonuses on any given Destiny Draw.</w:t>
      </w:r>
    </w:p>
    <w:p>
      <w:pPr>
        <w:spacing w:after="0"/>
        <w:ind w:left="120"/>
        <w:jc w:val="left"/>
      </w:pPr>
      <w:r>
        <w:br/>
      </w:r>
    </w:p>
    <w:p>
      <w:pPr>
        <w:pStyle w:val="Heading2"/>
        <w:spacing w:after="0"/>
        <w:ind w:left="120"/>
        <w:jc w:val="left"/>
      </w:pPr>
      <w:r>
        <w:rPr>
          <w:rFonts w:ascii="Cambria" w:hAnsi="Cambria"/>
          <w:color w:val="000000"/>
        </w:rPr>
        <w:t>Major Arcana Cards</w:t>
      </w:r>
    </w:p>
    <w:p>
      <w:pPr>
        <w:spacing w:after="0"/>
        <w:ind w:left="120"/>
        <w:jc w:val="left"/>
      </w:pPr>
      <w:r>
        <w:rPr>
          <w:rFonts w:ascii="Cambria" w:hAnsi="Cambria"/>
          <w:b w:val="false"/>
          <w:i w:val="false"/>
          <w:color w:val="000000"/>
          <w:sz w:val="22"/>
        </w:rPr>
        <w:t>The Major Arcana have nearly full card art with the name of the Major Arcana across the top and no corner markings. For the purpose of determining a result it is valued at +0. </w:t>
      </w:r>
    </w:p>
    <w:p>
      <w:pPr>
        <w:spacing w:after="0"/>
        <w:ind w:left="120"/>
        <w:jc w:val="left"/>
      </w:pPr>
      <w:r>
        <w:br/>
      </w:r>
    </w:p>
    <w:p>
      <w:pPr>
        <w:spacing w:after="0"/>
        <w:ind w:left="120"/>
        <w:jc w:val="left"/>
      </w:pPr>
      <w:r>
        <w:rPr>
          <w:rFonts w:ascii="Cambria" w:hAnsi="Cambria"/>
          <w:b w:val="false"/>
          <w:i/>
          <w:color w:val="000000"/>
          <w:sz w:val="22"/>
        </w:rPr>
        <w:t>The Fool</w:t>
      </w:r>
      <w:r>
        <w:rPr>
          <w:rFonts w:ascii="Cambria" w:hAnsi="Cambria"/>
          <w:b w:val="false"/>
          <w:i w:val="false"/>
          <w:color w:val="000000"/>
          <w:sz w:val="22"/>
        </w:rPr>
        <w:t xml:space="preserve"> — Associated with the element of Air and with the attributes of new adventure, enthusiasm, passion, immaturity, spontaneity, and a carefree attitude.</w:t>
      </w:r>
    </w:p>
    <w:p>
      <w:pPr>
        <w:spacing w:after="0"/>
        <w:ind w:left="120"/>
        <w:jc w:val="left"/>
      </w:pPr>
      <w:r>
        <w:br/>
      </w:r>
    </w:p>
    <w:p>
      <w:pPr>
        <w:spacing w:after="0"/>
        <w:ind w:left="120"/>
        <w:jc w:val="left"/>
      </w:pPr>
      <w:r>
        <w:rPr>
          <w:rFonts w:ascii="Cambria" w:hAnsi="Cambria"/>
          <w:b w:val="false"/>
          <w:i/>
          <w:color w:val="000000"/>
          <w:sz w:val="22"/>
        </w:rPr>
        <w:t>Strength</w:t>
      </w:r>
      <w:r>
        <w:rPr>
          <w:rFonts w:ascii="Cambria" w:hAnsi="Cambria"/>
          <w:b w:val="false"/>
          <w:i w:val="false"/>
          <w:color w:val="000000"/>
          <w:sz w:val="22"/>
        </w:rPr>
        <w:t xml:space="preserve"> — Associated with the element of Earth and with the attributes of control, courage, fortitude, resolution, action, defiance, zeal, fervor, and heroism.</w:t>
      </w:r>
    </w:p>
    <w:p>
      <w:pPr>
        <w:spacing w:after="0"/>
        <w:ind w:left="120"/>
        <w:jc w:val="left"/>
      </w:pPr>
      <w:r>
        <w:br/>
      </w:r>
    </w:p>
    <w:p>
      <w:pPr>
        <w:spacing w:after="0"/>
        <w:ind w:left="120"/>
        <w:jc w:val="left"/>
      </w:pPr>
      <w:r>
        <w:rPr>
          <w:rFonts w:ascii="Cambria" w:hAnsi="Cambria"/>
          <w:b w:val="false"/>
          <w:i/>
          <w:color w:val="000000"/>
          <w:sz w:val="22"/>
        </w:rPr>
        <w:t>The Sun</w:t>
      </w:r>
      <w:r>
        <w:rPr>
          <w:rFonts w:ascii="Cambria" w:hAnsi="Cambria"/>
          <w:b w:val="false"/>
          <w:i w:val="false"/>
          <w:color w:val="000000"/>
          <w:sz w:val="22"/>
        </w:rPr>
        <w:t xml:space="preserve"> — Associated with the element of Fire and with the attributes of satisfaction, contentment, success, love, joy, and warmth.</w:t>
      </w:r>
    </w:p>
    <w:p>
      <w:pPr>
        <w:spacing w:after="0"/>
        <w:ind w:left="120"/>
        <w:jc w:val="left"/>
      </w:pPr>
      <w:r>
        <w:br/>
      </w:r>
    </w:p>
    <w:p>
      <w:pPr>
        <w:spacing w:after="0"/>
        <w:ind w:left="120"/>
        <w:jc w:val="left"/>
      </w:pPr>
      <w:r>
        <w:rPr>
          <w:rFonts w:ascii="Cambria" w:hAnsi="Cambria"/>
          <w:b w:val="false"/>
          <w:i/>
          <w:color w:val="000000"/>
          <w:sz w:val="22"/>
        </w:rPr>
        <w:t>The Dragon</w:t>
      </w:r>
      <w:r>
        <w:rPr>
          <w:rFonts w:ascii="Cambria" w:hAnsi="Cambria"/>
          <w:b w:val="false"/>
          <w:i w:val="false"/>
          <w:color w:val="000000"/>
          <w:sz w:val="22"/>
        </w:rPr>
        <w:t xml:space="preserve"> — Associated with the element of Water and with the attributes of wisdom, common sense, serenity, education, foresight, purity, and virtue.</w:t>
      </w:r>
    </w:p>
    <w:p>
      <w:pPr>
        <w:spacing w:after="0"/>
        <w:ind w:left="120"/>
        <w:jc w:val="left"/>
      </w:pPr>
      <w:r>
        <w:br/>
      </w:r>
    </w:p>
    <w:p>
      <w:pPr>
        <w:spacing w:after="0"/>
        <w:ind w:left="120"/>
        <w:jc w:val="left"/>
      </w:pPr>
      <w:r>
        <w:rPr>
          <w:rFonts w:ascii="Cambria" w:hAnsi="Cambria"/>
          <w:b w:val="false"/>
          <w:i/>
          <w:color w:val="000000"/>
          <w:sz w:val="22"/>
        </w:rPr>
        <w:t>The Hermit</w:t>
      </w:r>
      <w:r>
        <w:rPr>
          <w:rFonts w:ascii="Cambria" w:hAnsi="Cambria"/>
          <w:b w:val="false"/>
          <w:i w:val="false"/>
          <w:color w:val="000000"/>
          <w:sz w:val="22"/>
        </w:rPr>
        <w:t xml:space="preserve"> — Associated with the element of Wood and with the attributes of knowledge, inner strength, prudence, discretion, vigilance, patience, and withdrawal.</w:t>
      </w:r>
    </w:p>
    <w:p>
      <w:pPr>
        <w:spacing w:after="0"/>
        <w:ind w:left="120"/>
        <w:jc w:val="left"/>
      </w:pPr>
      <w:r>
        <w:br/>
      </w:r>
    </w:p>
    <w:p>
      <w:pPr>
        <w:spacing w:after="0"/>
        <w:ind w:left="120"/>
        <w:jc w:val="left"/>
      </w:pPr>
      <w:r>
        <w:rPr>
          <w:rFonts w:ascii="Cambria" w:hAnsi="Cambria"/>
          <w:b w:val="false"/>
          <w:i/>
          <w:color w:val="000000"/>
          <w:sz w:val="22"/>
        </w:rPr>
        <w:t>The Empresses</w:t>
      </w:r>
      <w:r>
        <w:rPr>
          <w:rFonts w:ascii="Cambria" w:hAnsi="Cambria"/>
          <w:b w:val="false"/>
          <w:i w:val="false"/>
          <w:color w:val="000000"/>
          <w:sz w:val="22"/>
        </w:rPr>
        <w:t xml:space="preserve"> — Associated with the element of Metal and with the attributes of worldly power, confidence, wealth, authority, leadership, maturity, and willingness to listen to counsel.</w:t>
      </w:r>
    </w:p>
    <w:p>
      <w:pPr>
        <w:spacing w:after="0"/>
        <w:ind w:left="120"/>
        <w:jc w:val="left"/>
      </w:pPr>
      <w:r>
        <w:br/>
      </w:r>
    </w:p>
    <w:p>
      <w:pPr>
        <w:spacing w:after="0"/>
        <w:ind w:left="120"/>
        <w:jc w:val="left"/>
      </w:pPr>
      <w:r>
        <w:rPr>
          <w:rFonts w:ascii="Cambria" w:hAnsi="Cambria"/>
          <w:b w:val="false"/>
          <w:i/>
          <w:color w:val="000000"/>
          <w:sz w:val="22"/>
        </w:rPr>
        <w:t>The Ritualist</w:t>
      </w:r>
      <w:r>
        <w:rPr>
          <w:rFonts w:ascii="Cambria" w:hAnsi="Cambria"/>
          <w:b w:val="false"/>
          <w:i w:val="false"/>
          <w:color w:val="000000"/>
          <w:sz w:val="22"/>
        </w:rPr>
        <w:t xml:space="preserve"> — Associated with the element of Qi and with the attributes of originality, creativity, free will, imagination, skill, willpower, craft, guile, deception, and trickery.</w:t>
      </w:r>
    </w:p>
    <w:p>
      <w:pPr>
        <w:spacing w:after="0"/>
        <w:ind w:left="120"/>
        <w:jc w:val="left"/>
      </w:pPr>
      <w:r>
        <w:br/>
      </w:r>
    </w:p>
    <w:p>
      <w:pPr>
        <w:pStyle w:val="Heading2"/>
        <w:spacing w:after="0"/>
        <w:ind w:left="120"/>
        <w:jc w:val="left"/>
      </w:pPr>
      <w:r>
        <w:rPr>
          <w:rFonts w:ascii="Cambria" w:hAnsi="Cambria"/>
          <w:color w:val="000000"/>
        </w:rPr>
        <w:t>Element Cards</w:t>
      </w:r>
    </w:p>
    <w:p>
      <w:pPr>
        <w:spacing w:after="0"/>
        <w:ind w:left="120"/>
        <w:jc w:val="left"/>
      </w:pPr>
      <w:r>
        <w:rPr>
          <w:rFonts w:ascii="Cambria" w:hAnsi="Cambria"/>
          <w:b w:val="false"/>
          <w:i w:val="false"/>
          <w:color w:val="000000"/>
          <w:sz w:val="22"/>
        </w:rPr>
        <w:t>Each of these cards represent one of the seven elements. Each element card includes a symbol inside a heptagon and has the element's symbol pictured once in each corner. When pulling this card for the purpose of determining a bonus it is valued at +1. </w:t>
      </w:r>
    </w:p>
    <w:p>
      <w:pPr>
        <w:spacing w:after="0"/>
        <w:ind w:left="120"/>
        <w:jc w:val="left"/>
      </w:pPr>
      <w:r>
        <w:br/>
      </w:r>
    </w:p>
    <w:p>
      <w:pPr>
        <w:spacing w:after="0"/>
        <w:ind w:left="120"/>
        <w:jc w:val="left"/>
      </w:pPr>
      <w:r>
        <w:rPr>
          <w:rFonts w:ascii="Cambria" w:hAnsi="Cambria"/>
          <w:b w:val="false"/>
          <w:i/>
          <w:color w:val="000000"/>
          <w:sz w:val="22"/>
        </w:rPr>
        <w:t>Air</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An up pointed triangle with crossed line. Represents freedom, balance, energy, movement, power, and weather. Opposition with Earth.</w:t>
      </w:r>
    </w:p>
    <w:p>
      <w:pPr>
        <w:spacing w:after="0"/>
        <w:ind w:left="120"/>
        <w:jc w:val="left"/>
      </w:pPr>
      <w:r>
        <w:br/>
      </w:r>
    </w:p>
    <w:p>
      <w:pPr>
        <w:spacing w:after="0"/>
        <w:ind w:left="120"/>
        <w:jc w:val="left"/>
      </w:pPr>
      <w:r>
        <w:rPr>
          <w:rFonts w:ascii="Cambria" w:hAnsi="Cambria"/>
          <w:b w:val="false"/>
          <w:i/>
          <w:color w:val="000000"/>
          <w:sz w:val="22"/>
        </w:rPr>
        <w:t>Earth</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A down pointed triangle with crossed line. Represents strength, stability, safety, healing, resistance, and resilience. Opposition with Air.</w:t>
      </w:r>
    </w:p>
    <w:p>
      <w:pPr>
        <w:spacing w:after="0"/>
        <w:ind w:left="120"/>
        <w:jc w:val="left"/>
      </w:pPr>
      <w:r>
        <w:br/>
      </w:r>
    </w:p>
    <w:p>
      <w:pPr>
        <w:spacing w:after="0"/>
        <w:ind w:left="120"/>
        <w:jc w:val="left"/>
      </w:pPr>
      <w:r>
        <w:rPr>
          <w:rFonts w:ascii="Cambria" w:hAnsi="Cambria"/>
          <w:b w:val="false"/>
          <w:i/>
          <w:color w:val="000000"/>
          <w:sz w:val="22"/>
        </w:rPr>
        <w:t>Fire</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An up pointed triangle. Represents chaos, destruction, purification, renewal, speed, anger, and transformation. Opposition with Water.</w:t>
      </w:r>
    </w:p>
    <w:p>
      <w:pPr>
        <w:spacing w:after="0"/>
        <w:ind w:left="120"/>
        <w:jc w:val="left"/>
      </w:pPr>
      <w:r>
        <w:br/>
      </w:r>
    </w:p>
    <w:p>
      <w:pPr>
        <w:spacing w:after="0"/>
        <w:ind w:left="120"/>
        <w:jc w:val="left"/>
      </w:pPr>
      <w:r>
        <w:rPr>
          <w:rFonts w:ascii="Cambria" w:hAnsi="Cambria"/>
          <w:b w:val="false"/>
          <w:i/>
          <w:color w:val="000000"/>
          <w:sz w:val="22"/>
        </w:rPr>
        <w:t>Water</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A down pointed triangle. Represents cleansing, relentlessness, smoothing, calm, progress of time, and nourishment. Opposition with Fire.</w:t>
      </w:r>
    </w:p>
    <w:p>
      <w:pPr>
        <w:spacing w:after="0"/>
        <w:ind w:left="120"/>
        <w:jc w:val="left"/>
      </w:pPr>
      <w:r>
        <w:br/>
      </w:r>
    </w:p>
    <w:p>
      <w:pPr>
        <w:spacing w:after="0"/>
        <w:ind w:left="120"/>
        <w:jc w:val="left"/>
      </w:pPr>
      <w:r>
        <w:rPr>
          <w:rFonts w:ascii="Cambria" w:hAnsi="Cambria"/>
          <w:b w:val="false"/>
          <w:i/>
          <w:color w:val="000000"/>
          <w:sz w:val="22"/>
        </w:rPr>
        <w:t>Wood</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A reversed V shape. Represents growth, harmony, peace, connections, nature, patience, and longevity. Opposition with Metal.</w:t>
      </w:r>
    </w:p>
    <w:p>
      <w:pPr>
        <w:spacing w:after="0"/>
        <w:ind w:left="120"/>
        <w:jc w:val="left"/>
      </w:pPr>
      <w:r>
        <w:br/>
      </w:r>
    </w:p>
    <w:p>
      <w:pPr>
        <w:spacing w:after="0"/>
        <w:ind w:left="120"/>
        <w:jc w:val="left"/>
      </w:pPr>
      <w:r>
        <w:rPr>
          <w:rFonts w:ascii="Cambria" w:hAnsi="Cambria"/>
          <w:b w:val="false"/>
          <w:i/>
          <w:color w:val="000000"/>
          <w:sz w:val="22"/>
        </w:rPr>
        <w:t>Metal</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A down pointed V. Represents protection, support, accomplishment, wealth, prosperity, and success. Opposition with Wood.</w:t>
      </w:r>
    </w:p>
    <w:p>
      <w:pPr>
        <w:spacing w:after="0"/>
        <w:ind w:left="120"/>
        <w:jc w:val="left"/>
      </w:pPr>
      <w:r>
        <w:br/>
      </w:r>
    </w:p>
    <w:p>
      <w:pPr>
        <w:spacing w:after="0"/>
        <w:ind w:left="120"/>
        <w:jc w:val="left"/>
      </w:pPr>
      <w:r>
        <w:rPr>
          <w:rFonts w:ascii="Cambria" w:hAnsi="Cambria"/>
          <w:b w:val="false"/>
          <w:i/>
          <w:color w:val="000000"/>
          <w:sz w:val="22"/>
        </w:rPr>
        <w:t>Qi</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A circle with a dot inside. Represents life, spirit, family, community, music, willpower, and revelations. Qi has no opposition element.</w:t>
      </w:r>
    </w:p>
    <w:p>
      <w:pPr>
        <w:pStyle w:val="Heading2"/>
        <w:spacing w:after="0"/>
        <w:ind w:left="120"/>
        <w:jc w:val="left"/>
      </w:pPr>
      <w:r>
        <w:rPr>
          <w:rFonts w:ascii="Cambria" w:hAnsi="Cambria"/>
          <w:color w:val="000000"/>
        </w:rPr>
        <w:t>Spirit Cards</w:t>
      </w:r>
    </w:p>
    <w:p>
      <w:pPr>
        <w:spacing w:after="0"/>
        <w:ind w:left="120"/>
        <w:jc w:val="left"/>
      </w:pPr>
      <w:r>
        <w:rPr>
          <w:rFonts w:ascii="Cambria" w:hAnsi="Cambria"/>
          <w:b w:val="false"/>
          <w:i w:val="false"/>
          <w:color w:val="000000"/>
          <w:sz w:val="22"/>
        </w:rPr>
        <w:t>The Spirit Cards each represent one of the twenty-one spirits that have been recognized as the most commonly available spirits. Each Spirit card includes a single circle with the icon of the spirit in it. The name of the spirit is also included in a scroll. In the corner is a single element symbol that the spirit is associated with. When pulling this card for the purpose of determining a bonus it is valued at +1. </w:t>
      </w:r>
    </w:p>
    <w:tbl>
      <w:tblPr>
        <w:tblW w:w="0" w:type="auto"/>
        <w:tblCellSpacing w:w="0" w:type="dxa"/>
        <w:tblInd w:w="115" w:type="dxa"/>
        <w:tblBorders>
          <w:top w:val="single" w:color="c1c7cd" w:sz="8"/>
          <w:left w:val="single" w:color="c1c7cd" w:sz="8"/>
          <w:bottom w:val="single" w:color="c1c7cd" w:sz="8"/>
          <w:right w:val="single" w:color="c1c7cd" w:sz="8"/>
          <w:insideH w:val="none"/>
          <w:insideV w:val="none"/>
        </w:tblBorders>
      </w:tblPr>
      <w:tblGrid>
        <w:gridCol w:w="3045"/>
        <w:gridCol w:w="2507"/>
        <w:gridCol w:w="8488"/>
      </w:tblGrid>
      <w:tr>
        <w:trPr>
          <w:trHeight w:val="450" w:hRule="atLeast"/>
        </w:trPr>
        <w:tc>
          <w:tcPr>
            <w:tcW w:w="3045" w:type="dxa"/>
            <w:tcBorders/>
            <w:shd w:fill="f0f1f3"/>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Spirit</w:t>
            </w:r>
          </w:p>
        </w:tc>
        <w:tc>
          <w:tcPr>
            <w:tcW w:w="2507" w:type="dxa"/>
            <w:tcBorders>
              <w:left w:val="single" w:color="c1c7cd" w:sz="8"/>
            </w:tcBorders>
            <w:shd w:fill="f0f1f3"/>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Element</w:t>
            </w:r>
          </w:p>
        </w:tc>
        <w:tc>
          <w:tcPr>
            <w:tcW w:w="8488" w:type="dxa"/>
            <w:tcBorders>
              <w:left w:val="single" w:color="c1c7cd" w:sz="8"/>
            </w:tcBorders>
            <w:shd w:fill="f0f1f3"/>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Association</w:t>
            </w:r>
          </w:p>
        </w:tc>
      </w:tr>
      <w:tr>
        <w:trPr>
          <w:trHeight w:val="465" w:hRule="atLeast"/>
        </w:trPr>
        <w:tc>
          <w:tcPr>
            <w:tcW w:w="3045"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Butterfly</w:t>
            </w:r>
          </w:p>
        </w:tc>
        <w:tc>
          <w:tcPr>
            <w:tcW w:w="2507"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Air</w:t>
            </w:r>
          </w:p>
        </w:tc>
        <w:tc>
          <w:tcPr>
            <w:tcW w:w="8488"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freedom, bounty, rebirth </w:t>
            </w:r>
          </w:p>
        </w:tc>
      </w:tr>
      <w:tr>
        <w:trPr>
          <w:trHeight w:val="465" w:hRule="atLeast"/>
        </w:trPr>
        <w:tc>
          <w:tcPr>
            <w:tcW w:w="3045"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Eagle</w:t>
            </w:r>
          </w:p>
        </w:tc>
        <w:tc>
          <w:tcPr>
            <w:tcW w:w="2507"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Air</w:t>
            </w:r>
          </w:p>
        </w:tc>
        <w:tc>
          <w:tcPr>
            <w:tcW w:w="8488"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strength, perception, protection</w:t>
            </w:r>
          </w:p>
        </w:tc>
      </w:tr>
      <w:tr>
        <w:trPr>
          <w:trHeight w:val="465" w:hRule="atLeast"/>
        </w:trPr>
        <w:tc>
          <w:tcPr>
            <w:tcW w:w="3045"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Grasshopper</w:t>
            </w:r>
          </w:p>
        </w:tc>
        <w:tc>
          <w:tcPr>
            <w:tcW w:w="2507"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Air</w:t>
            </w:r>
          </w:p>
        </w:tc>
        <w:tc>
          <w:tcPr>
            <w:tcW w:w="8488"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learning, community, evasion</w:t>
            </w:r>
          </w:p>
        </w:tc>
      </w:tr>
      <w:tr>
        <w:trPr>
          <w:trHeight w:val="465" w:hRule="atLeast"/>
        </w:trPr>
        <w:tc>
          <w:tcPr>
            <w:tcW w:w="3045"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Ant</w:t>
            </w:r>
          </w:p>
        </w:tc>
        <w:tc>
          <w:tcPr>
            <w:tcW w:w="2507"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Earth</w:t>
            </w:r>
          </w:p>
        </w:tc>
        <w:tc>
          <w:tcPr>
            <w:tcW w:w="8488"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teamwork, ambition, purpose</w:t>
            </w:r>
          </w:p>
        </w:tc>
      </w:tr>
      <w:tr>
        <w:trPr>
          <w:trHeight w:val="465" w:hRule="atLeast"/>
        </w:trPr>
        <w:tc>
          <w:tcPr>
            <w:tcW w:w="3045"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Badger</w:t>
            </w:r>
          </w:p>
        </w:tc>
        <w:tc>
          <w:tcPr>
            <w:tcW w:w="2507"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Earth</w:t>
            </w:r>
          </w:p>
        </w:tc>
        <w:tc>
          <w:tcPr>
            <w:tcW w:w="8488"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cleverness, protection, ingenuity </w:t>
            </w:r>
          </w:p>
        </w:tc>
      </w:tr>
      <w:tr>
        <w:trPr>
          <w:trHeight w:val="465" w:hRule="atLeast"/>
        </w:trPr>
        <w:tc>
          <w:tcPr>
            <w:tcW w:w="3045"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Bear</w:t>
            </w:r>
          </w:p>
        </w:tc>
        <w:tc>
          <w:tcPr>
            <w:tcW w:w="2507"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Earth</w:t>
            </w:r>
          </w:p>
        </w:tc>
        <w:tc>
          <w:tcPr>
            <w:tcW w:w="8488"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ferocity, protection, strength</w:t>
            </w:r>
          </w:p>
        </w:tc>
      </w:tr>
      <w:tr>
        <w:trPr>
          <w:trHeight w:val="465" w:hRule="atLeast"/>
        </w:trPr>
        <w:tc>
          <w:tcPr>
            <w:tcW w:w="3045"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Fox</w:t>
            </w:r>
          </w:p>
        </w:tc>
        <w:tc>
          <w:tcPr>
            <w:tcW w:w="2507"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Fire</w:t>
            </w:r>
          </w:p>
        </w:tc>
        <w:tc>
          <w:tcPr>
            <w:tcW w:w="8488"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intelligence, mischief, playfulness </w:t>
            </w:r>
          </w:p>
        </w:tc>
      </w:tr>
      <w:tr>
        <w:trPr>
          <w:trHeight w:val="465" w:hRule="atLeast"/>
        </w:trPr>
        <w:tc>
          <w:tcPr>
            <w:tcW w:w="3045"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Salamander</w:t>
            </w:r>
          </w:p>
        </w:tc>
        <w:tc>
          <w:tcPr>
            <w:tcW w:w="2507"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Fire</w:t>
            </w:r>
          </w:p>
        </w:tc>
        <w:tc>
          <w:tcPr>
            <w:tcW w:w="8488"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magic, adaptation, hiding </w:t>
            </w:r>
          </w:p>
        </w:tc>
      </w:tr>
      <w:tr>
        <w:trPr>
          <w:trHeight w:val="465" w:hRule="atLeast"/>
        </w:trPr>
        <w:tc>
          <w:tcPr>
            <w:tcW w:w="3045"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Squirrel</w:t>
            </w:r>
          </w:p>
        </w:tc>
        <w:tc>
          <w:tcPr>
            <w:tcW w:w="2507"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Fire</w:t>
            </w:r>
          </w:p>
        </w:tc>
        <w:tc>
          <w:tcPr>
            <w:tcW w:w="8488"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speed, secrets, bounty </w:t>
            </w:r>
          </w:p>
        </w:tc>
      </w:tr>
      <w:tr>
        <w:trPr>
          <w:trHeight w:val="465" w:hRule="atLeast"/>
        </w:trPr>
        <w:tc>
          <w:tcPr>
            <w:tcW w:w="3045"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Beaver</w:t>
            </w:r>
          </w:p>
        </w:tc>
        <w:tc>
          <w:tcPr>
            <w:tcW w:w="2507"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Water</w:t>
            </w:r>
          </w:p>
        </w:tc>
        <w:tc>
          <w:tcPr>
            <w:tcW w:w="8488"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teamwork, construction, defense </w:t>
            </w:r>
          </w:p>
        </w:tc>
      </w:tr>
      <w:tr>
        <w:trPr>
          <w:trHeight w:val="465" w:hRule="atLeast"/>
        </w:trPr>
        <w:tc>
          <w:tcPr>
            <w:tcW w:w="3045"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Fish</w:t>
            </w:r>
          </w:p>
        </w:tc>
        <w:tc>
          <w:tcPr>
            <w:tcW w:w="2507"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Water</w:t>
            </w:r>
          </w:p>
        </w:tc>
        <w:tc>
          <w:tcPr>
            <w:tcW w:w="8488"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fortune, change, knowledge</w:t>
            </w:r>
          </w:p>
        </w:tc>
      </w:tr>
      <w:tr>
        <w:trPr>
          <w:trHeight w:val="465" w:hRule="atLeast"/>
        </w:trPr>
        <w:tc>
          <w:tcPr>
            <w:tcW w:w="3045"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Raven</w:t>
            </w:r>
          </w:p>
        </w:tc>
        <w:tc>
          <w:tcPr>
            <w:tcW w:w="2507"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Water</w:t>
            </w:r>
          </w:p>
        </w:tc>
        <w:tc>
          <w:tcPr>
            <w:tcW w:w="8488"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perception, cleverness, mischief</w:t>
            </w:r>
          </w:p>
        </w:tc>
      </w:tr>
      <w:tr>
        <w:trPr>
          <w:trHeight w:val="465" w:hRule="atLeast"/>
        </w:trPr>
        <w:tc>
          <w:tcPr>
            <w:tcW w:w="3045"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Owl</w:t>
            </w:r>
          </w:p>
        </w:tc>
        <w:tc>
          <w:tcPr>
            <w:tcW w:w="2507"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Wood</w:t>
            </w:r>
          </w:p>
        </w:tc>
        <w:tc>
          <w:tcPr>
            <w:tcW w:w="8488"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wisdom, knowledge, individuality </w:t>
            </w:r>
          </w:p>
        </w:tc>
      </w:tr>
      <w:tr>
        <w:trPr>
          <w:trHeight w:val="465" w:hRule="atLeast"/>
        </w:trPr>
        <w:tc>
          <w:tcPr>
            <w:tcW w:w="3045"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Skunk</w:t>
            </w:r>
          </w:p>
        </w:tc>
        <w:tc>
          <w:tcPr>
            <w:tcW w:w="2507"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Wood</w:t>
            </w:r>
          </w:p>
        </w:tc>
        <w:tc>
          <w:tcPr>
            <w:tcW w:w="8488"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protection, power, defense</w:t>
            </w:r>
          </w:p>
        </w:tc>
      </w:tr>
      <w:tr>
        <w:trPr>
          <w:trHeight w:val="465" w:hRule="atLeast"/>
        </w:trPr>
        <w:tc>
          <w:tcPr>
            <w:tcW w:w="3045"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Turtle</w:t>
            </w:r>
          </w:p>
        </w:tc>
        <w:tc>
          <w:tcPr>
            <w:tcW w:w="2507"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Wood</w:t>
            </w:r>
          </w:p>
        </w:tc>
        <w:tc>
          <w:tcPr>
            <w:tcW w:w="8488"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healing, patience, wisdom</w:t>
            </w:r>
          </w:p>
        </w:tc>
      </w:tr>
      <w:tr>
        <w:trPr>
          <w:trHeight w:val="465" w:hRule="atLeast"/>
        </w:trPr>
        <w:tc>
          <w:tcPr>
            <w:tcW w:w="3045"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Panther</w:t>
            </w:r>
          </w:p>
        </w:tc>
        <w:tc>
          <w:tcPr>
            <w:tcW w:w="2507"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Metal</w:t>
            </w:r>
          </w:p>
        </w:tc>
        <w:tc>
          <w:tcPr>
            <w:tcW w:w="8488"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prowess, wisdom, magic</w:t>
            </w:r>
          </w:p>
        </w:tc>
      </w:tr>
      <w:tr>
        <w:trPr>
          <w:trHeight w:val="465" w:hRule="atLeast"/>
        </w:trPr>
        <w:tc>
          <w:tcPr>
            <w:tcW w:w="3045"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Snake</w:t>
            </w:r>
          </w:p>
        </w:tc>
        <w:tc>
          <w:tcPr>
            <w:tcW w:w="2507"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Metal</w:t>
            </w:r>
          </w:p>
        </w:tc>
        <w:tc>
          <w:tcPr>
            <w:tcW w:w="8488"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secrets, patience, cleverness</w:t>
            </w:r>
          </w:p>
        </w:tc>
      </w:tr>
      <w:tr>
        <w:trPr>
          <w:trHeight w:val="465" w:hRule="atLeast"/>
        </w:trPr>
        <w:tc>
          <w:tcPr>
            <w:tcW w:w="3045"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Wolf</w:t>
            </w:r>
          </w:p>
        </w:tc>
        <w:tc>
          <w:tcPr>
            <w:tcW w:w="2507"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Metal</w:t>
            </w:r>
          </w:p>
        </w:tc>
        <w:tc>
          <w:tcPr>
            <w:tcW w:w="8488"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teamwork, loyalty, compassion</w:t>
            </w:r>
          </w:p>
        </w:tc>
      </w:tr>
      <w:tr>
        <w:trPr>
          <w:trHeight w:val="465" w:hRule="atLeast"/>
        </w:trPr>
        <w:tc>
          <w:tcPr>
            <w:tcW w:w="3045"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Coyote</w:t>
            </w:r>
          </w:p>
        </w:tc>
        <w:tc>
          <w:tcPr>
            <w:tcW w:w="2507"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Qi</w:t>
            </w:r>
          </w:p>
        </w:tc>
        <w:tc>
          <w:tcPr>
            <w:tcW w:w="8488"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luck, mischief, cleverness </w:t>
            </w:r>
          </w:p>
        </w:tc>
      </w:tr>
      <w:tr>
        <w:trPr>
          <w:trHeight w:val="465" w:hRule="atLeast"/>
        </w:trPr>
        <w:tc>
          <w:tcPr>
            <w:tcW w:w="3045"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Deer</w:t>
            </w:r>
          </w:p>
        </w:tc>
        <w:tc>
          <w:tcPr>
            <w:tcW w:w="2507"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Qi</w:t>
            </w:r>
          </w:p>
        </w:tc>
        <w:tc>
          <w:tcPr>
            <w:tcW w:w="8488"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grace, speed, dexterity </w:t>
            </w:r>
          </w:p>
        </w:tc>
      </w:tr>
      <w:tr>
        <w:trPr>
          <w:trHeight w:val="465" w:hRule="atLeast"/>
        </w:trPr>
        <w:tc>
          <w:tcPr>
            <w:tcW w:w="3045" w:type="dxa"/>
            <w:tcBorders>
              <w:top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Spider</w:t>
            </w:r>
          </w:p>
        </w:tc>
        <w:tc>
          <w:tcPr>
            <w:tcW w:w="2507"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Qi</w:t>
            </w:r>
          </w:p>
        </w:tc>
        <w:tc>
          <w:tcPr>
            <w:tcW w:w="8488" w:type="dxa"/>
            <w:tcBorders>
              <w:top w:val="single" w:color="c1c7cd" w:sz="8"/>
              <w:left w:val="single" w:color="c1c7cd" w:sz="8"/>
            </w:tcBorders>
            <w:tcMar>
              <w:top w:w="75" w:type="dxa"/>
              <w:left w:w="120" w:type="dxa"/>
              <w:bottom w:w="75" w:type="dxa"/>
              <w:right w:w="120" w:type="dxa"/>
            </w:tcMar>
            <w:vAlign w:val="top"/>
          </w:tcPr>
          <w:p>
            <w:pPr>
              <w:spacing w:after="0"/>
              <w:ind w:left="240"/>
              <w:jc w:val="left"/>
            </w:pPr>
            <w:r>
              <w:rPr>
                <w:rFonts w:ascii="Cambria" w:hAnsi="Cambria"/>
                <w:b w:val="false"/>
                <w:i w:val="false"/>
                <w:color w:val="000000"/>
                <w:sz w:val="22"/>
              </w:rPr>
              <w:t>deception, patience, precision </w:t>
            </w:r>
          </w:p>
        </w:tc>
      </w:tr>
    </w:tbl>
    <w:p>
      <w:pPr>
        <w:spacing w:after="0"/>
        <w:ind w:left="120"/>
        <w:jc w:val="left"/>
      </w:pPr>
    </w:p>
    <w:p>
      <w:pPr>
        <w:pStyle w:val="Heading2"/>
        <w:spacing w:after="0"/>
        <w:ind w:left="120"/>
        <w:jc w:val="left"/>
      </w:pPr>
      <w:r>
        <w:rPr>
          <w:rFonts w:ascii="Cambria" w:hAnsi="Cambria"/>
          <w:color w:val="000000"/>
        </w:rPr>
        <w:t>Court Cards</w:t>
      </w:r>
    </w:p>
    <w:p>
      <w:pPr>
        <w:spacing w:after="0"/>
        <w:ind w:left="120"/>
        <w:jc w:val="left"/>
      </w:pPr>
      <w:r>
        <w:rPr>
          <w:rFonts w:ascii="Cambria" w:hAnsi="Cambria"/>
          <w:b w:val="false"/>
          <w:i w:val="false"/>
          <w:color w:val="000000"/>
          <w:sz w:val="22"/>
        </w:rPr>
        <w:t>The Spirit Court Cards each have three spirit symbols in circles and three element symbols in the corner. There are seven spirit courts. When pulling this card for the purpose of determining a bonus it is valued at +3. </w:t>
      </w:r>
    </w:p>
    <w:p>
      <w:pPr>
        <w:spacing w:after="0"/>
        <w:ind w:left="120"/>
        <w:jc w:val="left"/>
      </w:pPr>
      <w:r>
        <w:br/>
      </w:r>
    </w:p>
    <w:p>
      <w:pPr>
        <w:spacing w:after="0"/>
        <w:ind w:left="120"/>
        <w:jc w:val="left"/>
      </w:pPr>
      <w:r>
        <w:rPr>
          <w:rFonts w:ascii="Cambria" w:hAnsi="Cambria"/>
          <w:b w:val="false"/>
          <w:i w:val="false"/>
          <w:color w:val="000000"/>
          <w:sz w:val="22"/>
        </w:rPr>
        <w:t>Community</w:t>
      </w:r>
    </w:p>
    <w:p>
      <w:pPr>
        <w:numPr>
          <w:ilvl w:val="0"/>
          <w:numId w:val="5"/>
        </w:numPr>
        <w:spacing w:after="0"/>
        <w:jc w:val="left"/>
      </w:pPr>
      <w:r>
        <w:rPr>
          <w:rFonts w:ascii="Cambria" w:hAnsi="Cambria"/>
          <w:b w:val="false"/>
          <w:i w:val="false"/>
          <w:color w:val="000000"/>
          <w:sz w:val="22"/>
        </w:rPr>
        <w:t>Squirrel</w:t>
      </w:r>
      <w:r>
        <w:rPr>
          <w:rFonts w:ascii="Cambria" w:hAnsi="Cambria"/>
          <w:b w:val="false"/>
          <w:i w:val="false"/>
          <w:color w:val="000000"/>
          <w:sz w:val="22"/>
        </w:rPr>
        <w:t xml:space="preserve"> </w:t>
      </w:r>
      <w:r>
        <w:rPr>
          <w:rFonts w:ascii="Cambria" w:hAnsi="Cambria"/>
          <w:b w:val="false"/>
          <w:i w:val="false"/>
          <w:color w:val="000000"/>
          <w:sz w:val="22"/>
        </w:rPr>
        <w:t>(Fire)</w:t>
      </w:r>
    </w:p>
    <w:p>
      <w:pPr>
        <w:numPr>
          <w:ilvl w:val="0"/>
          <w:numId w:val="5"/>
        </w:numPr>
        <w:spacing w:after="0"/>
        <w:jc w:val="left"/>
      </w:pPr>
      <w:r>
        <w:rPr>
          <w:rFonts w:ascii="Cambria" w:hAnsi="Cambria"/>
          <w:b w:val="false"/>
          <w:i w:val="false"/>
          <w:color w:val="000000"/>
          <w:sz w:val="22"/>
        </w:rPr>
        <w:t>Ant</w:t>
      </w:r>
      <w:r>
        <w:rPr>
          <w:rFonts w:ascii="Cambria" w:hAnsi="Cambria"/>
          <w:b w:val="false"/>
          <w:i w:val="false"/>
          <w:color w:val="000000"/>
          <w:sz w:val="22"/>
        </w:rPr>
        <w:t xml:space="preserve"> </w:t>
      </w:r>
      <w:r>
        <w:rPr>
          <w:rFonts w:ascii="Cambria" w:hAnsi="Cambria"/>
          <w:b w:val="false"/>
          <w:i w:val="false"/>
          <w:color w:val="000000"/>
          <w:sz w:val="22"/>
        </w:rPr>
        <w:t>(Earth)</w:t>
      </w:r>
    </w:p>
    <w:p>
      <w:pPr>
        <w:numPr>
          <w:ilvl w:val="0"/>
          <w:numId w:val="5"/>
        </w:numPr>
        <w:spacing w:after="0"/>
        <w:jc w:val="left"/>
      </w:pPr>
      <w:r>
        <w:rPr>
          <w:rFonts w:ascii="Cambria" w:hAnsi="Cambria"/>
          <w:b w:val="false"/>
          <w:i w:val="false"/>
          <w:color w:val="000000"/>
          <w:sz w:val="22"/>
        </w:rPr>
        <w:t>Beaver</w:t>
      </w:r>
      <w:r>
        <w:rPr>
          <w:rFonts w:ascii="Cambria" w:hAnsi="Cambria"/>
          <w:b w:val="false"/>
          <w:i w:val="false"/>
          <w:color w:val="000000"/>
          <w:sz w:val="22"/>
        </w:rPr>
        <w:t xml:space="preserve"> </w:t>
      </w:r>
      <w:r>
        <w:rPr>
          <w:rFonts w:ascii="Cambria" w:hAnsi="Cambria"/>
          <w:b w:val="false"/>
          <w:i w:val="false"/>
          <w:color w:val="000000"/>
          <w:sz w:val="22"/>
        </w:rPr>
        <w:t>(Water)</w:t>
      </w:r>
    </w:p>
    <w:p>
      <w:pPr>
        <w:spacing w:after="0"/>
        <w:ind w:left="120"/>
        <w:jc w:val="left"/>
      </w:pPr>
      <w:r>
        <w:br/>
      </w:r>
    </w:p>
    <w:p>
      <w:pPr>
        <w:spacing w:after="0"/>
        <w:ind w:left="120"/>
        <w:jc w:val="left"/>
      </w:pPr>
      <w:r>
        <w:rPr>
          <w:rFonts w:ascii="Cambria" w:hAnsi="Cambria"/>
          <w:b w:val="false"/>
          <w:i w:val="false"/>
          <w:color w:val="000000"/>
          <w:sz w:val="22"/>
        </w:rPr>
        <w:t>Freedom</w:t>
      </w:r>
    </w:p>
    <w:p>
      <w:pPr>
        <w:numPr>
          <w:ilvl w:val="0"/>
          <w:numId w:val="6"/>
        </w:numPr>
        <w:spacing w:after="0"/>
        <w:jc w:val="left"/>
      </w:pPr>
      <w:r>
        <w:rPr>
          <w:rFonts w:ascii="Cambria" w:hAnsi="Cambria"/>
          <w:b w:val="false"/>
          <w:i w:val="false"/>
          <w:color w:val="000000"/>
          <w:sz w:val="22"/>
        </w:rPr>
        <w:t>Butterfly</w:t>
      </w:r>
      <w:r>
        <w:rPr>
          <w:rFonts w:ascii="Cambria" w:hAnsi="Cambria"/>
          <w:b w:val="false"/>
          <w:i w:val="false"/>
          <w:color w:val="000000"/>
          <w:sz w:val="22"/>
        </w:rPr>
        <w:t xml:space="preserve"> </w:t>
      </w:r>
      <w:r>
        <w:rPr>
          <w:rFonts w:ascii="Cambria" w:hAnsi="Cambria"/>
          <w:b w:val="false"/>
          <w:i w:val="false"/>
          <w:color w:val="000000"/>
          <w:sz w:val="22"/>
        </w:rPr>
        <w:t>(Air)</w:t>
      </w:r>
    </w:p>
    <w:p>
      <w:pPr>
        <w:numPr>
          <w:ilvl w:val="0"/>
          <w:numId w:val="6"/>
        </w:numPr>
        <w:spacing w:after="0"/>
        <w:jc w:val="left"/>
      </w:pPr>
      <w:r>
        <w:rPr>
          <w:rFonts w:ascii="Cambria" w:hAnsi="Cambria"/>
          <w:b w:val="false"/>
          <w:i w:val="false"/>
          <w:color w:val="000000"/>
          <w:sz w:val="22"/>
        </w:rPr>
        <w:t>Deer</w:t>
      </w:r>
      <w:r>
        <w:rPr>
          <w:rFonts w:ascii="Cambria" w:hAnsi="Cambria"/>
          <w:b w:val="false"/>
          <w:i w:val="false"/>
          <w:color w:val="000000"/>
          <w:sz w:val="22"/>
        </w:rPr>
        <w:t xml:space="preserve"> </w:t>
      </w:r>
      <w:r>
        <w:rPr>
          <w:rFonts w:ascii="Cambria" w:hAnsi="Cambria"/>
          <w:b w:val="false"/>
          <w:i w:val="false"/>
          <w:color w:val="000000"/>
          <w:sz w:val="22"/>
        </w:rPr>
        <w:t>(Qi)</w:t>
      </w:r>
    </w:p>
    <w:p>
      <w:pPr>
        <w:numPr>
          <w:ilvl w:val="0"/>
          <w:numId w:val="6"/>
        </w:numPr>
        <w:spacing w:after="0"/>
        <w:jc w:val="left"/>
      </w:pPr>
      <w:r>
        <w:rPr>
          <w:rFonts w:ascii="Cambria" w:hAnsi="Cambria"/>
          <w:b w:val="false"/>
          <w:i w:val="false"/>
          <w:color w:val="000000"/>
          <w:sz w:val="22"/>
        </w:rPr>
        <w:t>Skunk</w:t>
      </w:r>
      <w:r>
        <w:rPr>
          <w:rFonts w:ascii="Cambria" w:hAnsi="Cambria"/>
          <w:b w:val="false"/>
          <w:i w:val="false"/>
          <w:color w:val="000000"/>
          <w:sz w:val="22"/>
        </w:rPr>
        <w:t xml:space="preserve"> </w:t>
      </w:r>
      <w:r>
        <w:rPr>
          <w:rFonts w:ascii="Cambria" w:hAnsi="Cambria"/>
          <w:b w:val="false"/>
          <w:i w:val="false"/>
          <w:color w:val="000000"/>
          <w:sz w:val="22"/>
        </w:rPr>
        <w:t>(Wood)</w:t>
      </w:r>
    </w:p>
    <w:p>
      <w:pPr>
        <w:spacing w:after="0"/>
        <w:ind w:left="120"/>
        <w:jc w:val="left"/>
      </w:pPr>
      <w:r>
        <w:br/>
      </w:r>
    </w:p>
    <w:p>
      <w:pPr>
        <w:spacing w:after="0"/>
        <w:ind w:left="120"/>
        <w:jc w:val="left"/>
      </w:pPr>
      <w:r>
        <w:rPr>
          <w:rFonts w:ascii="Cambria" w:hAnsi="Cambria"/>
          <w:b w:val="false"/>
          <w:i w:val="false"/>
          <w:color w:val="000000"/>
          <w:sz w:val="22"/>
        </w:rPr>
        <w:t>Intellect</w:t>
      </w:r>
    </w:p>
    <w:p>
      <w:pPr>
        <w:numPr>
          <w:ilvl w:val="0"/>
          <w:numId w:val="7"/>
        </w:numPr>
        <w:spacing w:after="0"/>
        <w:jc w:val="left"/>
      </w:pPr>
      <w:r>
        <w:rPr>
          <w:rFonts w:ascii="Cambria" w:hAnsi="Cambria"/>
          <w:b w:val="false"/>
          <w:i w:val="false"/>
          <w:color w:val="000000"/>
          <w:sz w:val="22"/>
        </w:rPr>
        <w:t>Badger</w:t>
      </w:r>
      <w:r>
        <w:rPr>
          <w:rFonts w:ascii="Cambria" w:hAnsi="Cambria"/>
          <w:b w:val="false"/>
          <w:i w:val="false"/>
          <w:color w:val="000000"/>
          <w:sz w:val="22"/>
        </w:rPr>
        <w:t xml:space="preserve"> </w:t>
      </w:r>
      <w:r>
        <w:rPr>
          <w:rFonts w:ascii="Cambria" w:hAnsi="Cambria"/>
          <w:b w:val="false"/>
          <w:i w:val="false"/>
          <w:color w:val="000000"/>
          <w:sz w:val="22"/>
        </w:rPr>
        <w:t>(Earth)</w:t>
      </w:r>
    </w:p>
    <w:p>
      <w:pPr>
        <w:numPr>
          <w:ilvl w:val="0"/>
          <w:numId w:val="7"/>
        </w:numPr>
        <w:spacing w:after="0"/>
        <w:jc w:val="left"/>
      </w:pPr>
      <w:r>
        <w:rPr>
          <w:rFonts w:ascii="Cambria" w:hAnsi="Cambria"/>
          <w:b w:val="false"/>
          <w:i w:val="false"/>
          <w:color w:val="000000"/>
          <w:sz w:val="22"/>
        </w:rPr>
        <w:t>Panther</w:t>
      </w:r>
      <w:r>
        <w:rPr>
          <w:rFonts w:ascii="Cambria" w:hAnsi="Cambria"/>
          <w:b w:val="false"/>
          <w:i w:val="false"/>
          <w:color w:val="000000"/>
          <w:sz w:val="22"/>
        </w:rPr>
        <w:t xml:space="preserve"> </w:t>
      </w:r>
      <w:r>
        <w:rPr>
          <w:rFonts w:ascii="Cambria" w:hAnsi="Cambria"/>
          <w:b w:val="false"/>
          <w:i w:val="false"/>
          <w:color w:val="000000"/>
          <w:sz w:val="22"/>
        </w:rPr>
        <w:t>(Metal)</w:t>
      </w:r>
    </w:p>
    <w:p>
      <w:pPr>
        <w:numPr>
          <w:ilvl w:val="0"/>
          <w:numId w:val="7"/>
        </w:numPr>
        <w:spacing w:after="0"/>
        <w:jc w:val="left"/>
      </w:pPr>
      <w:r>
        <w:rPr>
          <w:rFonts w:ascii="Cambria" w:hAnsi="Cambria"/>
          <w:b w:val="false"/>
          <w:i w:val="false"/>
          <w:color w:val="000000"/>
          <w:sz w:val="22"/>
        </w:rPr>
        <w:t>Spider</w:t>
      </w:r>
      <w:r>
        <w:rPr>
          <w:rFonts w:ascii="Cambria" w:hAnsi="Cambria"/>
          <w:b w:val="false"/>
          <w:i w:val="false"/>
          <w:color w:val="000000"/>
          <w:sz w:val="22"/>
        </w:rPr>
        <w:t xml:space="preserve"> </w:t>
      </w:r>
      <w:r>
        <w:rPr>
          <w:rFonts w:ascii="Cambria" w:hAnsi="Cambria"/>
          <w:b w:val="false"/>
          <w:i w:val="false"/>
          <w:color w:val="000000"/>
          <w:sz w:val="22"/>
        </w:rPr>
        <w:t>(Qi)</w:t>
      </w:r>
    </w:p>
    <w:p>
      <w:pPr>
        <w:spacing w:after="0"/>
        <w:ind w:left="120"/>
        <w:jc w:val="left"/>
      </w:pPr>
      <w:r>
        <w:br/>
      </w:r>
    </w:p>
    <w:p>
      <w:pPr>
        <w:spacing w:after="0"/>
        <w:ind w:left="120"/>
        <w:jc w:val="left"/>
      </w:pPr>
      <w:r>
        <w:rPr>
          <w:rFonts w:ascii="Cambria" w:hAnsi="Cambria"/>
          <w:b w:val="false"/>
          <w:i w:val="false"/>
          <w:color w:val="000000"/>
          <w:sz w:val="22"/>
        </w:rPr>
        <w:t>Leadership</w:t>
      </w:r>
    </w:p>
    <w:p>
      <w:pPr>
        <w:numPr>
          <w:ilvl w:val="0"/>
          <w:numId w:val="8"/>
        </w:numPr>
        <w:spacing w:after="0"/>
        <w:jc w:val="left"/>
      </w:pPr>
      <w:r>
        <w:rPr>
          <w:rFonts w:ascii="Cambria" w:hAnsi="Cambria"/>
          <w:b w:val="false"/>
          <w:i w:val="false"/>
          <w:color w:val="000000"/>
          <w:sz w:val="22"/>
        </w:rPr>
        <w:t>Eagle</w:t>
      </w:r>
      <w:r>
        <w:rPr>
          <w:rFonts w:ascii="Cambria" w:hAnsi="Cambria"/>
          <w:b w:val="false"/>
          <w:i w:val="false"/>
          <w:color w:val="000000"/>
          <w:sz w:val="22"/>
        </w:rPr>
        <w:t xml:space="preserve"> </w:t>
      </w:r>
      <w:r>
        <w:rPr>
          <w:rFonts w:ascii="Cambria" w:hAnsi="Cambria"/>
          <w:b w:val="false"/>
          <w:i w:val="false"/>
          <w:color w:val="000000"/>
          <w:sz w:val="22"/>
        </w:rPr>
        <w:t>(Air)</w:t>
      </w:r>
    </w:p>
    <w:p>
      <w:pPr>
        <w:numPr>
          <w:ilvl w:val="0"/>
          <w:numId w:val="8"/>
        </w:numPr>
        <w:spacing w:after="0"/>
        <w:jc w:val="left"/>
      </w:pPr>
      <w:r>
        <w:rPr>
          <w:rFonts w:ascii="Cambria" w:hAnsi="Cambria"/>
          <w:b w:val="false"/>
          <w:i w:val="false"/>
          <w:color w:val="000000"/>
          <w:sz w:val="22"/>
        </w:rPr>
        <w:t>Wolf</w:t>
      </w:r>
      <w:r>
        <w:rPr>
          <w:rFonts w:ascii="Cambria" w:hAnsi="Cambria"/>
          <w:b w:val="false"/>
          <w:i w:val="false"/>
          <w:color w:val="000000"/>
          <w:sz w:val="22"/>
        </w:rPr>
        <w:t xml:space="preserve"> </w:t>
      </w:r>
      <w:r>
        <w:rPr>
          <w:rFonts w:ascii="Cambria" w:hAnsi="Cambria"/>
          <w:b w:val="false"/>
          <w:i w:val="false"/>
          <w:color w:val="000000"/>
          <w:sz w:val="22"/>
        </w:rPr>
        <w:t>(Metal)</w:t>
      </w:r>
    </w:p>
    <w:p>
      <w:pPr>
        <w:numPr>
          <w:ilvl w:val="0"/>
          <w:numId w:val="8"/>
        </w:numPr>
        <w:spacing w:after="0"/>
        <w:jc w:val="left"/>
      </w:pPr>
      <w:r>
        <w:rPr>
          <w:rFonts w:ascii="Cambria" w:hAnsi="Cambria"/>
          <w:b w:val="false"/>
          <w:i w:val="false"/>
          <w:color w:val="000000"/>
          <w:sz w:val="22"/>
        </w:rPr>
        <w:t>Owl</w:t>
      </w:r>
      <w:r>
        <w:rPr>
          <w:rFonts w:ascii="Cambria" w:hAnsi="Cambria"/>
          <w:b w:val="false"/>
          <w:i w:val="false"/>
          <w:color w:val="000000"/>
          <w:sz w:val="22"/>
        </w:rPr>
        <w:t xml:space="preserve"> </w:t>
      </w:r>
      <w:r>
        <w:rPr>
          <w:rFonts w:ascii="Cambria" w:hAnsi="Cambria"/>
          <w:b w:val="false"/>
          <w:i w:val="false"/>
          <w:color w:val="000000"/>
          <w:sz w:val="22"/>
        </w:rPr>
        <w:t>(Wood)</w:t>
      </w:r>
    </w:p>
    <w:p>
      <w:pPr>
        <w:spacing w:after="0"/>
        <w:ind w:left="120"/>
        <w:jc w:val="left"/>
      </w:pPr>
      <w:r>
        <w:br/>
      </w:r>
    </w:p>
    <w:p>
      <w:pPr>
        <w:spacing w:after="0"/>
        <w:ind w:left="120"/>
        <w:jc w:val="left"/>
      </w:pPr>
      <w:r>
        <w:rPr>
          <w:rFonts w:ascii="Cambria" w:hAnsi="Cambria"/>
          <w:b w:val="false"/>
          <w:i w:val="false"/>
          <w:color w:val="000000"/>
          <w:sz w:val="22"/>
        </w:rPr>
        <w:t>Magic</w:t>
      </w:r>
    </w:p>
    <w:p>
      <w:pPr>
        <w:numPr>
          <w:ilvl w:val="0"/>
          <w:numId w:val="9"/>
        </w:numPr>
        <w:spacing w:after="0"/>
        <w:jc w:val="left"/>
      </w:pPr>
      <w:r>
        <w:rPr>
          <w:rFonts w:ascii="Cambria" w:hAnsi="Cambria"/>
          <w:b w:val="false"/>
          <w:i w:val="false"/>
          <w:color w:val="000000"/>
          <w:sz w:val="22"/>
        </w:rPr>
        <w:t>Grasshopper</w:t>
      </w:r>
      <w:r>
        <w:rPr>
          <w:rFonts w:ascii="Cambria" w:hAnsi="Cambria"/>
          <w:b w:val="false"/>
          <w:i w:val="false"/>
          <w:color w:val="000000"/>
          <w:sz w:val="22"/>
        </w:rPr>
        <w:t xml:space="preserve"> </w:t>
      </w:r>
      <w:r>
        <w:rPr>
          <w:rFonts w:ascii="Cambria" w:hAnsi="Cambria"/>
          <w:b w:val="false"/>
          <w:i w:val="false"/>
          <w:color w:val="000000"/>
          <w:sz w:val="22"/>
        </w:rPr>
        <w:t>(Air)</w:t>
      </w:r>
    </w:p>
    <w:p>
      <w:pPr>
        <w:numPr>
          <w:ilvl w:val="0"/>
          <w:numId w:val="9"/>
        </w:numPr>
        <w:spacing w:after="0"/>
        <w:jc w:val="left"/>
      </w:pPr>
      <w:r>
        <w:rPr>
          <w:rFonts w:ascii="Cambria" w:hAnsi="Cambria"/>
          <w:b w:val="false"/>
          <w:i w:val="false"/>
          <w:color w:val="000000"/>
          <w:sz w:val="22"/>
        </w:rPr>
        <w:t>Salamander</w:t>
      </w:r>
      <w:r>
        <w:rPr>
          <w:rFonts w:ascii="Cambria" w:hAnsi="Cambria"/>
          <w:b w:val="false"/>
          <w:i w:val="false"/>
          <w:color w:val="000000"/>
          <w:sz w:val="22"/>
        </w:rPr>
        <w:t xml:space="preserve"> </w:t>
      </w:r>
      <w:r>
        <w:rPr>
          <w:rFonts w:ascii="Cambria" w:hAnsi="Cambria"/>
          <w:b w:val="false"/>
          <w:i w:val="false"/>
          <w:color w:val="000000"/>
          <w:sz w:val="22"/>
        </w:rPr>
        <w:t>(Fire)</w:t>
      </w:r>
    </w:p>
    <w:p>
      <w:pPr>
        <w:numPr>
          <w:ilvl w:val="0"/>
          <w:numId w:val="9"/>
        </w:numPr>
        <w:spacing w:after="0"/>
        <w:jc w:val="left"/>
      </w:pPr>
      <w:r>
        <w:rPr>
          <w:rFonts w:ascii="Cambria" w:hAnsi="Cambria"/>
          <w:b w:val="false"/>
          <w:i w:val="false"/>
          <w:color w:val="000000"/>
          <w:sz w:val="22"/>
        </w:rPr>
        <w:t>Fish</w:t>
      </w:r>
      <w:r>
        <w:rPr>
          <w:rFonts w:ascii="Cambria" w:hAnsi="Cambria"/>
          <w:b w:val="false"/>
          <w:i w:val="false"/>
          <w:color w:val="000000"/>
          <w:sz w:val="22"/>
        </w:rPr>
        <w:t xml:space="preserve"> </w:t>
      </w:r>
      <w:r>
        <w:rPr>
          <w:rFonts w:ascii="Cambria" w:hAnsi="Cambria"/>
          <w:b w:val="false"/>
          <w:i w:val="false"/>
          <w:color w:val="000000"/>
          <w:sz w:val="22"/>
        </w:rPr>
        <w:t>(Water)</w:t>
      </w:r>
    </w:p>
    <w:p>
      <w:pPr>
        <w:spacing w:after="0"/>
        <w:ind w:left="120"/>
        <w:jc w:val="left"/>
      </w:pPr>
      <w:r>
        <w:br/>
      </w:r>
    </w:p>
    <w:p>
      <w:pPr>
        <w:spacing w:after="0"/>
        <w:ind w:left="120"/>
        <w:jc w:val="left"/>
      </w:pPr>
      <w:r>
        <w:rPr>
          <w:rFonts w:ascii="Cambria" w:hAnsi="Cambria"/>
          <w:b w:val="false"/>
          <w:i w:val="false"/>
          <w:color w:val="000000"/>
          <w:sz w:val="22"/>
        </w:rPr>
        <w:t>Mischief</w:t>
      </w:r>
    </w:p>
    <w:p>
      <w:pPr>
        <w:numPr>
          <w:ilvl w:val="0"/>
          <w:numId w:val="10"/>
        </w:numPr>
        <w:spacing w:after="0"/>
        <w:jc w:val="left"/>
      </w:pPr>
      <w:r>
        <w:rPr>
          <w:rFonts w:ascii="Cambria" w:hAnsi="Cambria"/>
          <w:b w:val="false"/>
          <w:i w:val="false"/>
          <w:color w:val="000000"/>
          <w:sz w:val="22"/>
        </w:rPr>
        <w:t>Fox</w:t>
      </w:r>
      <w:r>
        <w:rPr>
          <w:rFonts w:ascii="Cambria" w:hAnsi="Cambria"/>
          <w:b w:val="false"/>
          <w:i w:val="false"/>
          <w:color w:val="000000"/>
          <w:sz w:val="22"/>
        </w:rPr>
        <w:t xml:space="preserve"> </w:t>
      </w:r>
      <w:r>
        <w:rPr>
          <w:rFonts w:ascii="Cambria" w:hAnsi="Cambria"/>
          <w:b w:val="false"/>
          <w:i w:val="false"/>
          <w:color w:val="000000"/>
          <w:sz w:val="22"/>
        </w:rPr>
        <w:t>(Fire)</w:t>
      </w:r>
    </w:p>
    <w:p>
      <w:pPr>
        <w:numPr>
          <w:ilvl w:val="0"/>
          <w:numId w:val="10"/>
        </w:numPr>
        <w:spacing w:after="0"/>
        <w:jc w:val="left"/>
      </w:pPr>
      <w:r>
        <w:rPr>
          <w:rFonts w:ascii="Cambria" w:hAnsi="Cambria"/>
          <w:b w:val="false"/>
          <w:i w:val="false"/>
          <w:color w:val="000000"/>
          <w:sz w:val="22"/>
        </w:rPr>
        <w:t>Coyote</w:t>
      </w:r>
      <w:r>
        <w:rPr>
          <w:rFonts w:ascii="Cambria" w:hAnsi="Cambria"/>
          <w:b w:val="false"/>
          <w:i w:val="false"/>
          <w:color w:val="000000"/>
          <w:sz w:val="22"/>
        </w:rPr>
        <w:t xml:space="preserve"> </w:t>
      </w:r>
      <w:r>
        <w:rPr>
          <w:rFonts w:ascii="Cambria" w:hAnsi="Cambria"/>
          <w:b w:val="false"/>
          <w:i w:val="false"/>
          <w:color w:val="000000"/>
          <w:sz w:val="22"/>
        </w:rPr>
        <w:t>(Qi)</w:t>
      </w:r>
    </w:p>
    <w:p>
      <w:pPr>
        <w:numPr>
          <w:ilvl w:val="0"/>
          <w:numId w:val="10"/>
        </w:numPr>
        <w:spacing w:after="0"/>
        <w:jc w:val="left"/>
      </w:pPr>
      <w:r>
        <w:rPr>
          <w:rFonts w:ascii="Cambria" w:hAnsi="Cambria"/>
          <w:b w:val="false"/>
          <w:i w:val="false"/>
          <w:color w:val="000000"/>
          <w:sz w:val="22"/>
        </w:rPr>
        <w:t>Raven</w:t>
      </w:r>
      <w:r>
        <w:rPr>
          <w:rFonts w:ascii="Cambria" w:hAnsi="Cambria"/>
          <w:b w:val="false"/>
          <w:i w:val="false"/>
          <w:color w:val="000000"/>
          <w:sz w:val="22"/>
        </w:rPr>
        <w:t xml:space="preserve"> </w:t>
      </w:r>
      <w:r>
        <w:rPr>
          <w:rFonts w:ascii="Cambria" w:hAnsi="Cambria"/>
          <w:b w:val="false"/>
          <w:i w:val="false"/>
          <w:color w:val="000000"/>
          <w:sz w:val="22"/>
        </w:rPr>
        <w:t>(Water)</w:t>
      </w:r>
    </w:p>
    <w:p>
      <w:pPr>
        <w:spacing w:after="0"/>
        <w:ind w:left="120"/>
        <w:jc w:val="left"/>
      </w:pPr>
      <w:r>
        <w:br/>
      </w:r>
    </w:p>
    <w:p>
      <w:pPr>
        <w:spacing w:after="0"/>
        <w:ind w:left="120"/>
        <w:jc w:val="left"/>
      </w:pPr>
      <w:r>
        <w:rPr>
          <w:rFonts w:ascii="Cambria" w:hAnsi="Cambria"/>
          <w:b w:val="false"/>
          <w:i w:val="false"/>
          <w:color w:val="000000"/>
          <w:sz w:val="22"/>
        </w:rPr>
        <w:t>Protection</w:t>
      </w:r>
    </w:p>
    <w:p>
      <w:pPr>
        <w:numPr>
          <w:ilvl w:val="0"/>
          <w:numId w:val="11"/>
        </w:numPr>
        <w:spacing w:after="0"/>
        <w:jc w:val="left"/>
      </w:pPr>
      <w:r>
        <w:rPr>
          <w:rFonts w:ascii="Cambria" w:hAnsi="Cambria"/>
          <w:b w:val="false"/>
          <w:i w:val="false"/>
          <w:color w:val="000000"/>
          <w:sz w:val="22"/>
        </w:rPr>
        <w:t>Bear</w:t>
      </w:r>
      <w:r>
        <w:rPr>
          <w:rFonts w:ascii="Cambria" w:hAnsi="Cambria"/>
          <w:b w:val="false"/>
          <w:i w:val="false"/>
          <w:color w:val="000000"/>
          <w:sz w:val="22"/>
        </w:rPr>
        <w:t xml:space="preserve"> </w:t>
      </w:r>
      <w:r>
        <w:rPr>
          <w:rFonts w:ascii="Cambria" w:hAnsi="Cambria"/>
          <w:b w:val="false"/>
          <w:i w:val="false"/>
          <w:color w:val="000000"/>
          <w:sz w:val="22"/>
        </w:rPr>
        <w:t>(Earth)</w:t>
      </w:r>
    </w:p>
    <w:p>
      <w:pPr>
        <w:numPr>
          <w:ilvl w:val="0"/>
          <w:numId w:val="11"/>
        </w:numPr>
        <w:spacing w:after="0"/>
        <w:jc w:val="left"/>
      </w:pPr>
      <w:r>
        <w:rPr>
          <w:rFonts w:ascii="Cambria" w:hAnsi="Cambria"/>
          <w:b w:val="false"/>
          <w:i w:val="false"/>
          <w:color w:val="000000"/>
          <w:sz w:val="22"/>
        </w:rPr>
        <w:t>Snake</w:t>
      </w:r>
      <w:r>
        <w:rPr>
          <w:rFonts w:ascii="Cambria" w:hAnsi="Cambria"/>
          <w:b w:val="false"/>
          <w:i w:val="false"/>
          <w:color w:val="000000"/>
          <w:sz w:val="22"/>
        </w:rPr>
        <w:t xml:space="preserve"> </w:t>
      </w:r>
      <w:r>
        <w:rPr>
          <w:rFonts w:ascii="Cambria" w:hAnsi="Cambria"/>
          <w:b w:val="false"/>
          <w:i w:val="false"/>
          <w:color w:val="000000"/>
          <w:sz w:val="22"/>
        </w:rPr>
        <w:t>(Metal)</w:t>
      </w:r>
    </w:p>
    <w:p>
      <w:pPr>
        <w:numPr>
          <w:ilvl w:val="0"/>
          <w:numId w:val="11"/>
        </w:numPr>
        <w:spacing w:after="0"/>
        <w:jc w:val="left"/>
      </w:pPr>
      <w:r>
        <w:rPr>
          <w:rFonts w:ascii="Cambria" w:hAnsi="Cambria"/>
          <w:b w:val="false"/>
          <w:i w:val="false"/>
          <w:color w:val="000000"/>
          <w:sz w:val="22"/>
        </w:rPr>
        <w:t>Turtle</w:t>
      </w:r>
      <w:r>
        <w:rPr>
          <w:rFonts w:ascii="Cambria" w:hAnsi="Cambria"/>
          <w:b w:val="false"/>
          <w:i w:val="false"/>
          <w:color w:val="000000"/>
          <w:sz w:val="22"/>
        </w:rPr>
        <w:t xml:space="preserve"> </w:t>
      </w:r>
      <w:r>
        <w:rPr>
          <w:rFonts w:ascii="Cambria" w:hAnsi="Cambria"/>
          <w:b w:val="false"/>
          <w:i w:val="false"/>
          <w:color w:val="000000"/>
          <w:sz w:val="22"/>
        </w:rPr>
        <w:t>(Wood)</w:t>
      </w:r>
    </w:p>
    <w:p>
      <w:pPr>
        <w:spacing w:after="0"/>
        <w:ind w:left="120"/>
        <w:jc w:val="left"/>
      </w:pPr>
      <w:r>
        <w:br/>
      </w:r>
    </w:p>
    <w:p>
      <w:pPr>
        <w:pStyle w:val="Heading2"/>
        <w:spacing w:after="0"/>
        <w:ind w:left="120"/>
        <w:jc w:val="left"/>
      </w:pPr>
      <w:r>
        <w:rPr>
          <w:rFonts w:ascii="Cambria" w:hAnsi="Cambria"/>
          <w:color w:val="000000"/>
        </w:rPr>
        <w:t>Chapter 7: Skills Reference</w:t>
      </w:r>
    </w:p>
    <w:p>
      <w:pPr>
        <w:pStyle w:val="Heading1"/>
        <w:spacing w:after="0"/>
        <w:ind w:left="120"/>
        <w:jc w:val="left"/>
      </w:pPr>
      <w:r>
        <w:rPr>
          <w:rFonts w:ascii="Cambria" w:hAnsi="Cambria"/>
          <w:color w:val="000000"/>
        </w:rPr>
        <w:t>Skills and Knowledge </w:t>
      </w:r>
    </w:p>
    <w:p>
      <w:pPr>
        <w:pStyle w:val="Heading2"/>
        <w:spacing w:after="0"/>
        <w:ind w:left="120"/>
        <w:jc w:val="left"/>
      </w:pPr>
      <w:r>
        <w:rPr>
          <w:rFonts w:ascii="Cambria" w:hAnsi="Cambria"/>
          <w:color w:val="000000"/>
        </w:rPr>
        <w:t>Your character possesses a number of skills that govern different disciplines, fields of study, and abilities. Regardless of the source of a skill, you may freely assume that you possess an intellectual or academic understanding of any skill you possess, in addition to any knowledge the skill explicitly grants. For example, the Banner Bearer skill would include some knowledge of military parade and procedure, or Gunsmithing with the basic understanding of how gunpowder weapons operate, or past designs. In short, you know intellectually what you know how to do, and can ask the Storytellers based on these skills for additional information based on the skills you possess.</w:t>
      </w:r>
    </w:p>
    <w:p>
      <w:pPr>
        <w:pStyle w:val="Heading1"/>
        <w:spacing w:after="0"/>
        <w:ind w:left="120"/>
        <w:jc w:val="left"/>
      </w:pPr>
      <w:r>
        <w:rPr>
          <w:rFonts w:ascii="Cambria" w:hAnsi="Cambria"/>
          <w:color w:val="000000"/>
        </w:rPr>
        <w:t>Skills Reference</w:t>
      </w:r>
    </w:p>
    <w:p>
      <w:pPr>
        <w:pStyle w:val="Heading2"/>
        <w:spacing w:after="0"/>
        <w:ind w:left="120"/>
        <w:jc w:val="left"/>
      </w:pPr>
      <w:r>
        <w:rPr>
          <w:rFonts w:ascii="Cambria" w:hAnsi="Cambria"/>
          <w:color w:val="000000"/>
        </w:rPr>
        <w:t>A</w:t>
      </w:r>
    </w:p>
    <w:p>
      <w:pPr>
        <w:pStyle w:val="Heading2"/>
        <w:spacing w:after="0"/>
        <w:ind w:left="120"/>
        <w:jc w:val="left"/>
      </w:pPr>
      <w:r>
        <w:rPr>
          <w:rFonts w:ascii="Cambria" w:hAnsi="Cambria"/>
          <w:color w:val="000000"/>
        </w:rPr>
        <w:t>Advanced Treatment</w:t>
      </w:r>
    </w:p>
    <w:p>
      <w:pPr>
        <w:pStyle w:val="Heading2"/>
        <w:spacing w:after="0"/>
        <w:ind w:left="120"/>
        <w:jc w:val="left"/>
      </w:pPr>
      <w:r>
        <w:rPr>
          <w:rFonts w:ascii="Cambria" w:hAnsi="Cambria"/>
          <w:i/>
          <w:color w:val="000000"/>
        </w:rPr>
        <w:t>Reqs:</w:t>
      </w:r>
      <w:r>
        <w:rPr>
          <w:rFonts w:ascii="Cambria" w:hAnsi="Cambria"/>
          <w:color w:val="000000"/>
        </w:rPr>
        <w:t xml:space="preserve"> Focus 7, First Aid</w:t>
      </w:r>
    </w:p>
    <w:p>
      <w:pPr>
        <w:pStyle w:val="Heading2"/>
        <w:spacing w:after="0"/>
        <w:ind w:left="120"/>
        <w:jc w:val="left"/>
      </w:pPr>
      <w:r>
        <w:rPr>
          <w:rFonts w:ascii="Cambria" w:hAnsi="Cambria"/>
          <w:i/>
          <w:color w:val="000000"/>
        </w:rPr>
        <w:t>Tend Extremities</w:t>
      </w:r>
      <w:r>
        <w:rPr>
          <w:rFonts w:ascii="Cambria" w:hAnsi="Cambria"/>
          <w:color w:val="000000"/>
        </w:rPr>
        <w:t xml:space="preserve"> </w:t>
      </w:r>
      <w:r>
        <w:rPr>
          <w:rFonts w:ascii="Cambria" w:hAnsi="Cambria"/>
          <w:color w:val="000000"/>
        </w:rPr>
        <w:t>[Always]</w:t>
      </w:r>
      <w:r>
        <w:rPr>
          <w:rFonts w:ascii="Cambria" w:hAnsi="Cambria"/>
          <w:color w:val="000000"/>
        </w:rPr>
        <w:t xml:space="preserve"> You may use your First Aid Roleplay time to remove the Smashed Limb and Slow effects by calling,</w:t>
      </w:r>
      <w:r>
        <w:rPr>
          <w:rFonts w:ascii="Cambria" w:hAnsi="Cambria"/>
          <w:color w:val="000000"/>
        </w:rPr>
        <w:t xml:space="preserve"> </w:t>
      </w:r>
      <w:r>
        <w:rPr>
          <w:rFonts w:ascii="Cambria" w:hAnsi="Cambria"/>
          <w:color w:val="000000"/>
        </w:rPr>
        <w:t>“Remove</w:t>
      </w:r>
      <w:r>
        <w:rPr>
          <w:rFonts w:ascii="Cambria" w:hAnsi="Cambria"/>
          <w:color w:val="000000"/>
        </w:rPr>
        <w:t xml:space="preserve"> X” where X is the the effect.</w:t>
      </w:r>
    </w:p>
    <w:p>
      <w:pPr>
        <w:pStyle w:val="Heading2"/>
        <w:spacing w:after="0"/>
        <w:ind w:left="120"/>
        <w:jc w:val="left"/>
      </w:pPr>
      <w:r>
        <w:rPr>
          <w:rFonts w:ascii="Cambria" w:hAnsi="Cambria"/>
          <w:i/>
          <w:color w:val="000000"/>
        </w:rPr>
        <w:t>Bone Adjustment</w:t>
      </w:r>
      <w:r>
        <w:rPr>
          <w:rFonts w:ascii="Cambria" w:hAnsi="Cambria"/>
          <w:color w:val="000000"/>
        </w:rPr>
        <w:t xml:space="preserve"> </w:t>
      </w:r>
      <w:r>
        <w:rPr>
          <w:rFonts w:ascii="Cambria" w:hAnsi="Cambria"/>
          <w:color w:val="000000"/>
        </w:rPr>
        <w:t>[Once</w:t>
      </w:r>
      <w:r>
        <w:rPr>
          <w:rFonts w:ascii="Cambria" w:hAnsi="Cambria"/>
          <w:color w:val="000000"/>
        </w:rPr>
        <w:t xml:space="preserve"> per Rest] You may finish a First Aid Roleplay in 5 seconds that heals one damage and removes the Smashed Limb effect from a single target.</w:t>
      </w:r>
    </w:p>
    <w:p>
      <w:pPr>
        <w:pStyle w:val="Heading2"/>
        <w:spacing w:after="0"/>
        <w:ind w:left="120"/>
        <w:jc w:val="left"/>
      </w:pPr>
      <w:r>
        <w:br/>
      </w:r>
    </w:p>
    <w:p>
      <w:pPr>
        <w:pStyle w:val="Heading2"/>
        <w:spacing w:after="0"/>
        <w:ind w:left="120"/>
        <w:jc w:val="left"/>
      </w:pPr>
      <w:r>
        <w:rPr>
          <w:rFonts w:ascii="Cambria" w:hAnsi="Cambria"/>
          <w:color w:val="000000"/>
        </w:rPr>
        <w:t>Alchemy</w:t>
      </w:r>
    </w:p>
    <w:p>
      <w:pPr>
        <w:pStyle w:val="Heading2"/>
        <w:spacing w:after="0"/>
        <w:ind w:left="120"/>
        <w:jc w:val="left"/>
      </w:pPr>
      <w:r>
        <w:rPr>
          <w:rFonts w:ascii="Cambria" w:hAnsi="Cambria"/>
          <w:color w:val="000000"/>
        </w:rPr>
        <w:t>Apprentice Alchemist I</w:t>
      </w:r>
    </w:p>
    <w:p>
      <w:pPr>
        <w:pStyle w:val="Heading2"/>
        <w:spacing w:after="0"/>
        <w:ind w:left="120"/>
        <w:jc w:val="left"/>
      </w:pPr>
      <w:r>
        <w:rPr>
          <w:rFonts w:ascii="Cambria" w:hAnsi="Cambria"/>
          <w:i/>
          <w:color w:val="000000"/>
        </w:rPr>
        <w:t>Reqs:</w:t>
      </w:r>
      <w:r>
        <w:rPr>
          <w:rFonts w:ascii="Cambria" w:hAnsi="Cambria"/>
          <w:color w:val="000000"/>
        </w:rPr>
        <w:t xml:space="preserve"> Focus 3</w:t>
      </w:r>
    </w:p>
    <w:p>
      <w:pPr>
        <w:pStyle w:val="Heading2"/>
        <w:spacing w:after="0"/>
        <w:ind w:left="120"/>
        <w:jc w:val="left"/>
      </w:pPr>
      <w:r>
        <w:rPr>
          <w:rFonts w:ascii="Cambria" w:hAnsi="Cambria"/>
          <w:i/>
          <w:color w:val="000000"/>
        </w:rPr>
        <w:t>First Principles</w:t>
      </w:r>
      <w:r>
        <w:rPr>
          <w:rFonts w:ascii="Cambria" w:hAnsi="Cambria"/>
          <w:color w:val="000000"/>
        </w:rPr>
        <w:t xml:space="preserve"> </w:t>
      </w:r>
      <w:r>
        <w:rPr>
          <w:rFonts w:ascii="Cambria" w:hAnsi="Cambria"/>
          <w:color w:val="000000"/>
        </w:rPr>
        <w:t>[Always,</w:t>
      </w:r>
      <w:r>
        <w:rPr>
          <w:rFonts w:ascii="Cambria" w:hAnsi="Cambria"/>
          <w:color w:val="000000"/>
        </w:rPr>
        <w:t xml:space="preserve"> Crafting] You can complete rank one Alchemical recipes.</w:t>
      </w:r>
    </w:p>
    <w:p>
      <w:pPr>
        <w:pStyle w:val="Heading2"/>
        <w:spacing w:after="0"/>
        <w:ind w:left="120"/>
        <w:jc w:val="left"/>
      </w:pPr>
      <w:r>
        <w:rPr>
          <w:rFonts w:ascii="Cambria" w:hAnsi="Cambria"/>
          <w:i/>
          <w:color w:val="000000"/>
        </w:rPr>
        <w:t>Apprentice Duties</w:t>
      </w:r>
      <w:r>
        <w:rPr>
          <w:rFonts w:ascii="Cambria" w:hAnsi="Cambria"/>
          <w:color w:val="000000"/>
        </w:rPr>
        <w:t xml:space="preserve"> </w:t>
      </w:r>
      <w:r>
        <w:rPr>
          <w:rFonts w:ascii="Cambria" w:hAnsi="Cambria"/>
          <w:color w:val="000000"/>
        </w:rPr>
        <w:t>[Always,</w:t>
      </w:r>
      <w:r>
        <w:rPr>
          <w:rFonts w:ascii="Cambria" w:hAnsi="Cambria"/>
          <w:color w:val="000000"/>
        </w:rPr>
        <w:t xml:space="preserve"> Gathering] You may gather Mineral and Binder Components.</w:t>
      </w:r>
    </w:p>
    <w:p>
      <w:pPr>
        <w:pStyle w:val="Heading2"/>
        <w:spacing w:after="0"/>
        <w:ind w:left="120"/>
        <w:jc w:val="left"/>
      </w:pPr>
      <w:r>
        <w:br/>
      </w:r>
    </w:p>
    <w:p>
      <w:pPr>
        <w:pStyle w:val="Heading2"/>
        <w:spacing w:after="0"/>
        <w:ind w:left="120"/>
        <w:jc w:val="left"/>
      </w:pPr>
      <w:r>
        <w:rPr>
          <w:rFonts w:ascii="Cambria" w:hAnsi="Cambria"/>
          <w:color w:val="000000"/>
        </w:rPr>
        <w:t>Apprentice Alchemist II</w:t>
      </w:r>
    </w:p>
    <w:p>
      <w:pPr>
        <w:pStyle w:val="Heading2"/>
        <w:spacing w:after="0"/>
        <w:ind w:left="120"/>
        <w:jc w:val="left"/>
      </w:pPr>
      <w:r>
        <w:rPr>
          <w:rFonts w:ascii="Cambria" w:hAnsi="Cambria"/>
          <w:i/>
          <w:color w:val="000000"/>
        </w:rPr>
        <w:t>Reqs:</w:t>
      </w:r>
      <w:r>
        <w:rPr>
          <w:rFonts w:ascii="Cambria" w:hAnsi="Cambria"/>
          <w:color w:val="000000"/>
        </w:rPr>
        <w:t xml:space="preserve"> Focus 7</w:t>
      </w:r>
    </w:p>
    <w:p>
      <w:pPr>
        <w:pStyle w:val="Heading2"/>
        <w:spacing w:after="0"/>
        <w:ind w:left="120"/>
        <w:jc w:val="left"/>
      </w:pPr>
      <w:r>
        <w:rPr>
          <w:rFonts w:ascii="Cambria" w:hAnsi="Cambria"/>
          <w:i/>
          <w:color w:val="000000"/>
        </w:rPr>
        <w:t>Advanced Principles</w:t>
      </w:r>
      <w:r>
        <w:rPr>
          <w:rFonts w:ascii="Cambria" w:hAnsi="Cambria"/>
          <w:color w:val="000000"/>
        </w:rPr>
        <w:t xml:space="preserve"> </w:t>
      </w:r>
      <w:r>
        <w:rPr>
          <w:rFonts w:ascii="Cambria" w:hAnsi="Cambria"/>
          <w:color w:val="000000"/>
        </w:rPr>
        <w:t>[Always,</w:t>
      </w:r>
      <w:r>
        <w:rPr>
          <w:rFonts w:ascii="Cambria" w:hAnsi="Cambria"/>
          <w:color w:val="000000"/>
        </w:rPr>
        <w:t xml:space="preserve"> Crafting] You can complete rank two Alchemical recipes.</w:t>
      </w:r>
    </w:p>
    <w:p>
      <w:pPr>
        <w:pStyle w:val="Heading2"/>
        <w:spacing w:after="0"/>
        <w:ind w:left="120"/>
        <w:jc w:val="left"/>
      </w:pPr>
      <w:r>
        <w:rPr>
          <w:rFonts w:ascii="Cambria" w:hAnsi="Cambria"/>
          <w:i/>
          <w:color w:val="000000"/>
        </w:rPr>
        <w:t>Resource Management</w:t>
      </w:r>
      <w:r>
        <w:rPr>
          <w:rFonts w:ascii="Cambria" w:hAnsi="Cambria"/>
          <w:color w:val="000000"/>
        </w:rPr>
        <w:t xml:space="preserve"> </w:t>
      </w:r>
      <w:r>
        <w:rPr>
          <w:rFonts w:ascii="Cambria" w:hAnsi="Cambria"/>
          <w:color w:val="000000"/>
        </w:rPr>
        <w:t>[Once</w:t>
      </w:r>
      <w:r>
        <w:rPr>
          <w:rFonts w:ascii="Cambria" w:hAnsi="Cambria"/>
          <w:color w:val="000000"/>
        </w:rPr>
        <w:t xml:space="preserve"> Per Event] You may contact the Quartermaster or Guildmaster to gain a random Mineral or Binder Component.</w:t>
      </w:r>
    </w:p>
    <w:p>
      <w:pPr>
        <w:pStyle w:val="Heading2"/>
        <w:spacing w:after="0"/>
        <w:ind w:left="120"/>
        <w:jc w:val="left"/>
      </w:pPr>
      <w:r>
        <w:br/>
      </w:r>
    </w:p>
    <w:p>
      <w:pPr>
        <w:pStyle w:val="Heading2"/>
        <w:spacing w:after="0"/>
        <w:ind w:left="120"/>
        <w:jc w:val="left"/>
      </w:pPr>
      <w:r>
        <w:rPr>
          <w:rFonts w:ascii="Cambria" w:hAnsi="Cambria"/>
          <w:color w:val="000000"/>
        </w:rPr>
        <w:t>Apprentice Alchemist III</w:t>
      </w:r>
    </w:p>
    <w:p>
      <w:pPr>
        <w:pStyle w:val="Heading2"/>
        <w:spacing w:after="0"/>
        <w:ind w:left="120"/>
        <w:jc w:val="left"/>
      </w:pPr>
      <w:r>
        <w:rPr>
          <w:rFonts w:ascii="Cambria" w:hAnsi="Cambria"/>
          <w:i/>
          <w:color w:val="000000"/>
        </w:rPr>
        <w:t>Reqs:</w:t>
      </w:r>
      <w:r>
        <w:rPr>
          <w:rFonts w:ascii="Cambria" w:hAnsi="Cambria"/>
          <w:color w:val="000000"/>
        </w:rPr>
        <w:t xml:space="preserve"> Focus 11</w:t>
      </w:r>
    </w:p>
    <w:p>
      <w:pPr>
        <w:pStyle w:val="Heading2"/>
        <w:spacing w:after="0"/>
        <w:ind w:left="120"/>
        <w:jc w:val="left"/>
      </w:pPr>
      <w:r>
        <w:rPr>
          <w:rFonts w:ascii="Cambria" w:hAnsi="Cambria"/>
          <w:i/>
          <w:color w:val="000000"/>
        </w:rPr>
        <w:t>Final Theorems</w:t>
      </w:r>
      <w:r>
        <w:rPr>
          <w:rFonts w:ascii="Cambria" w:hAnsi="Cambria"/>
          <w:color w:val="000000"/>
        </w:rPr>
        <w:t xml:space="preserve"> </w:t>
      </w:r>
      <w:r>
        <w:rPr>
          <w:rFonts w:ascii="Cambria" w:hAnsi="Cambria"/>
          <w:color w:val="000000"/>
        </w:rPr>
        <w:t>[Always,</w:t>
      </w:r>
      <w:r>
        <w:rPr>
          <w:rFonts w:ascii="Cambria" w:hAnsi="Cambria"/>
          <w:color w:val="000000"/>
        </w:rPr>
        <w:t xml:space="preserve"> Crafting] You can complete rank three Alchemical recipes.</w:t>
      </w:r>
    </w:p>
    <w:p>
      <w:pPr>
        <w:pStyle w:val="Heading2"/>
        <w:spacing w:after="0"/>
        <w:ind w:left="120"/>
        <w:jc w:val="left"/>
      </w:pPr>
      <w:r>
        <w:rPr>
          <w:rFonts w:ascii="Cambria" w:hAnsi="Cambria"/>
          <w:i/>
          <w:color w:val="000000"/>
        </w:rPr>
        <w:t>Distiller's Eye</w:t>
      </w:r>
      <w:r>
        <w:rPr>
          <w:rFonts w:ascii="Cambria" w:hAnsi="Cambria"/>
          <w:color w:val="000000"/>
        </w:rPr>
        <w:t xml:space="preserve"> </w:t>
      </w:r>
      <w:r>
        <w:rPr>
          <w:rFonts w:ascii="Cambria" w:hAnsi="Cambria"/>
          <w:color w:val="000000"/>
        </w:rPr>
        <w:t>[Always,</w:t>
      </w:r>
      <w:r>
        <w:rPr>
          <w:rFonts w:ascii="Cambria" w:hAnsi="Cambria"/>
          <w:color w:val="000000"/>
        </w:rPr>
        <w:t xml:space="preserve"> Gathering] When drawing cards to determine Mineral or Binder component gathering results, you may discard one of the cards and draw again to replace it. You must take the second result.</w:t>
      </w:r>
    </w:p>
    <w:p>
      <w:pPr>
        <w:pStyle w:val="Heading2"/>
        <w:spacing w:after="0"/>
        <w:ind w:left="120"/>
        <w:jc w:val="left"/>
      </w:pPr>
      <w:r>
        <w:br/>
      </w:r>
    </w:p>
    <w:p>
      <w:pPr>
        <w:pStyle w:val="Heading2"/>
        <w:spacing w:after="0"/>
        <w:ind w:left="120"/>
        <w:jc w:val="left"/>
      </w:pPr>
      <w:r>
        <w:rPr>
          <w:rFonts w:ascii="Cambria" w:hAnsi="Cambria"/>
          <w:color w:val="000000"/>
        </w:rPr>
        <w:t>Alchemical Expert</w:t>
      </w:r>
    </w:p>
    <w:p>
      <w:pPr>
        <w:pStyle w:val="Heading2"/>
        <w:spacing w:after="0"/>
        <w:ind w:left="120"/>
        <w:jc w:val="left"/>
      </w:pPr>
      <w:r>
        <w:rPr>
          <w:rFonts w:ascii="Cambria" w:hAnsi="Cambria"/>
          <w:i/>
          <w:color w:val="000000"/>
        </w:rPr>
        <w:t>Reqs:</w:t>
      </w:r>
      <w:r>
        <w:rPr>
          <w:rFonts w:ascii="Cambria" w:hAnsi="Cambria"/>
          <w:color w:val="000000"/>
        </w:rPr>
        <w:t xml:space="preserve"> Focus 13, Wits 3, Apprentice Alchemist II</w:t>
      </w:r>
    </w:p>
    <w:p>
      <w:pPr>
        <w:pStyle w:val="Heading2"/>
        <w:spacing w:after="0"/>
        <w:ind w:left="120"/>
        <w:jc w:val="left"/>
      </w:pPr>
      <w:r>
        <w:rPr>
          <w:rFonts w:ascii="Cambria" w:hAnsi="Cambria"/>
          <w:i/>
          <w:color w:val="000000"/>
        </w:rPr>
        <w:t>Fancy Retort</w:t>
      </w:r>
      <w:r>
        <w:rPr>
          <w:rFonts w:ascii="Cambria" w:hAnsi="Cambria"/>
          <w:color w:val="000000"/>
        </w:rPr>
        <w:t xml:space="preserve"> </w:t>
      </w:r>
      <w:r>
        <w:rPr>
          <w:rFonts w:ascii="Cambria" w:hAnsi="Cambria"/>
          <w:color w:val="000000"/>
        </w:rPr>
        <w:t>[Always,</w:t>
      </w:r>
      <w:r>
        <w:rPr>
          <w:rFonts w:ascii="Cambria" w:hAnsi="Cambria"/>
          <w:color w:val="000000"/>
        </w:rPr>
        <w:t xml:space="preserve"> Gathering] You may gain a +2 bonus when making a Destiny Deck draw for gathering Mineral or Binder materials.</w:t>
      </w:r>
    </w:p>
    <w:p>
      <w:pPr>
        <w:pStyle w:val="Heading2"/>
        <w:spacing w:after="0"/>
        <w:ind w:left="120"/>
        <w:jc w:val="left"/>
      </w:pPr>
      <w:r>
        <w:rPr>
          <w:rFonts w:ascii="Cambria" w:hAnsi="Cambria"/>
          <w:i/>
          <w:color w:val="000000"/>
        </w:rPr>
        <w:t>Advanced Alembic</w:t>
      </w:r>
      <w:r>
        <w:rPr>
          <w:rFonts w:ascii="Cambria" w:hAnsi="Cambria"/>
          <w:color w:val="000000"/>
        </w:rPr>
        <w:t xml:space="preserve"> </w:t>
      </w:r>
      <w:r>
        <w:rPr>
          <w:rFonts w:ascii="Cambria" w:hAnsi="Cambria"/>
          <w:color w:val="000000"/>
        </w:rPr>
        <w:t>[Once</w:t>
      </w:r>
      <w:r>
        <w:rPr>
          <w:rFonts w:ascii="Cambria" w:hAnsi="Cambria"/>
          <w:color w:val="000000"/>
        </w:rPr>
        <w:t xml:space="preserve"> Per Rest, Crafting] You may replace one uncommon component in an alchemical recipe with a common component of the same class.</w:t>
      </w:r>
    </w:p>
    <w:p>
      <w:pPr>
        <w:pStyle w:val="Heading2"/>
        <w:spacing w:after="0"/>
        <w:ind w:left="120"/>
        <w:jc w:val="left"/>
      </w:pPr>
      <w:r>
        <w:rPr>
          <w:rFonts w:ascii="Cambria" w:hAnsi="Cambria"/>
          <w:i/>
          <w:color w:val="000000"/>
        </w:rPr>
        <w:t>Reclaim Residue</w:t>
      </w:r>
      <w:r>
        <w:rPr>
          <w:rFonts w:ascii="Cambria" w:hAnsi="Cambria"/>
          <w:color w:val="000000"/>
        </w:rPr>
        <w:t xml:space="preserve"> </w:t>
      </w:r>
      <w:r>
        <w:rPr>
          <w:rFonts w:ascii="Cambria" w:hAnsi="Cambria"/>
          <w:color w:val="000000"/>
        </w:rPr>
        <w:t>[NPC</w:t>
      </w:r>
      <w:r>
        <w:rPr>
          <w:rFonts w:ascii="Cambria" w:hAnsi="Cambria"/>
          <w:color w:val="000000"/>
        </w:rPr>
        <w:t xml:space="preserve"> Shift] At the completion of an NPC Shift you may contact the Quartermaster or Guildmaster to gain a random Mineral or Binder Component.</w:t>
      </w:r>
    </w:p>
    <w:p>
      <w:pPr>
        <w:pStyle w:val="Heading2"/>
        <w:spacing w:after="0"/>
        <w:ind w:left="120"/>
        <w:jc w:val="left"/>
      </w:pPr>
      <w:r>
        <w:br/>
      </w:r>
    </w:p>
    <w:p>
      <w:pPr>
        <w:pStyle w:val="Heading2"/>
        <w:spacing w:after="0"/>
        <w:ind w:left="120"/>
        <w:jc w:val="left"/>
      </w:pPr>
      <w:r>
        <w:rPr>
          <w:rFonts w:ascii="Cambria" w:hAnsi="Cambria"/>
          <w:color w:val="000000"/>
        </w:rPr>
        <w:t>Master Alchemist</w:t>
      </w:r>
    </w:p>
    <w:p>
      <w:pPr>
        <w:pStyle w:val="Heading2"/>
        <w:spacing w:after="0"/>
        <w:ind w:left="120"/>
        <w:jc w:val="left"/>
      </w:pPr>
      <w:r>
        <w:rPr>
          <w:rFonts w:ascii="Cambria" w:hAnsi="Cambria"/>
          <w:i/>
          <w:color w:val="000000"/>
        </w:rPr>
        <w:t>Reqs:</w:t>
      </w:r>
      <w:r>
        <w:rPr>
          <w:rFonts w:ascii="Cambria" w:hAnsi="Cambria"/>
          <w:color w:val="000000"/>
        </w:rPr>
        <w:t xml:space="preserve"> Focus 15, Wits 11, Alchemical Expert</w:t>
      </w:r>
    </w:p>
    <w:p>
      <w:pPr>
        <w:pStyle w:val="Heading2"/>
        <w:spacing w:after="0"/>
        <w:ind w:left="120"/>
        <w:jc w:val="left"/>
      </w:pPr>
      <w:r>
        <w:rPr>
          <w:rFonts w:ascii="Cambria" w:hAnsi="Cambria"/>
          <w:i/>
          <w:color w:val="000000"/>
        </w:rPr>
        <w:t>Master's Crucible</w:t>
      </w:r>
      <w:r>
        <w:rPr>
          <w:rFonts w:ascii="Cambria" w:hAnsi="Cambria"/>
          <w:color w:val="000000"/>
        </w:rPr>
        <w:t xml:space="preserve"> </w:t>
      </w:r>
      <w:r>
        <w:rPr>
          <w:rFonts w:ascii="Cambria" w:hAnsi="Cambria"/>
          <w:color w:val="000000"/>
        </w:rPr>
        <w:t>[Always,</w:t>
      </w:r>
      <w:r>
        <w:rPr>
          <w:rFonts w:ascii="Cambria" w:hAnsi="Cambria"/>
          <w:color w:val="000000"/>
        </w:rPr>
        <w:t xml:space="preserve"> Crafting] You may perform an alchemical Recipe twice at the same time, expending twice the materials for twice the output.</w:t>
      </w:r>
    </w:p>
    <w:p>
      <w:pPr>
        <w:pStyle w:val="Heading2"/>
        <w:spacing w:after="0"/>
        <w:ind w:left="120"/>
        <w:jc w:val="left"/>
      </w:pPr>
      <w:r>
        <w:rPr>
          <w:rFonts w:ascii="Cambria" w:hAnsi="Cambria"/>
          <w:i/>
          <w:color w:val="000000"/>
        </w:rPr>
        <w:t>Clever Substitution</w:t>
      </w:r>
      <w:r>
        <w:rPr>
          <w:rFonts w:ascii="Cambria" w:hAnsi="Cambria"/>
          <w:color w:val="000000"/>
        </w:rPr>
        <w:t xml:space="preserve"> </w:t>
      </w:r>
      <w:r>
        <w:rPr>
          <w:rFonts w:ascii="Cambria" w:hAnsi="Cambria"/>
          <w:color w:val="000000"/>
        </w:rPr>
        <w:t>[Once</w:t>
      </w:r>
      <w:r>
        <w:rPr>
          <w:rFonts w:ascii="Cambria" w:hAnsi="Cambria"/>
          <w:color w:val="000000"/>
        </w:rPr>
        <w:t xml:space="preserve"> Per Rest, Crafting] You may replace one rare component in an alchemical Recipe with a common or uncommon component of the same type.</w:t>
      </w:r>
    </w:p>
    <w:p>
      <w:pPr>
        <w:pStyle w:val="Heading2"/>
        <w:spacing w:after="0"/>
        <w:ind w:left="120"/>
        <w:jc w:val="left"/>
      </w:pPr>
      <w:r>
        <w:rPr>
          <w:rFonts w:ascii="Cambria" w:hAnsi="Cambria"/>
          <w:i/>
          <w:color w:val="000000"/>
        </w:rPr>
        <w:t>Leftover Alchemy</w:t>
      </w:r>
      <w:r>
        <w:rPr>
          <w:rFonts w:ascii="Cambria" w:hAnsi="Cambria"/>
          <w:color w:val="000000"/>
        </w:rPr>
        <w:t xml:space="preserve"> </w:t>
      </w:r>
      <w:r>
        <w:rPr>
          <w:rFonts w:ascii="Cambria" w:hAnsi="Cambria"/>
          <w:color w:val="000000"/>
        </w:rPr>
        <w:t>[Once</w:t>
      </w:r>
      <w:r>
        <w:rPr>
          <w:rFonts w:ascii="Cambria" w:hAnsi="Cambria"/>
          <w:color w:val="000000"/>
        </w:rPr>
        <w:t xml:space="preserve"> Per Rest, Crafting] You may roleplay searching among your possessions for five seconds to</w:t>
      </w:r>
      <w:r>
        <w:rPr>
          <w:rFonts w:ascii="Cambria" w:hAnsi="Cambria"/>
          <w:color w:val="000000"/>
        </w:rPr>
        <w:t xml:space="preserve"> </w:t>
      </w:r>
      <w:r>
        <w:rPr>
          <w:rFonts w:ascii="Cambria" w:hAnsi="Cambria"/>
          <w:color w:val="000000"/>
        </w:rPr>
        <w:t>"find</w:t>
      </w:r>
      <w:r>
        <w:rPr>
          <w:rFonts w:ascii="Cambria" w:hAnsi="Cambria"/>
          <w:color w:val="000000"/>
        </w:rPr>
        <w:t xml:space="preserve"> in your pocket" any Rank 1 alchemical Recipe you know and have the materials for. If you spend a point of Grit, you may instead</w:t>
      </w:r>
      <w:r>
        <w:rPr>
          <w:rFonts w:ascii="Cambria" w:hAnsi="Cambria"/>
          <w:color w:val="000000"/>
        </w:rPr>
        <w:t xml:space="preserve"> </w:t>
      </w:r>
      <w:r>
        <w:rPr>
          <w:rFonts w:ascii="Cambria" w:hAnsi="Cambria"/>
          <w:color w:val="000000"/>
        </w:rPr>
        <w:t>"find"</w:t>
      </w:r>
      <w:r>
        <w:rPr>
          <w:rFonts w:ascii="Cambria" w:hAnsi="Cambria"/>
          <w:color w:val="000000"/>
        </w:rPr>
        <w:t xml:space="preserve"> one of any Rank 2 alchemy Recipe you know. The item must be used within 1 minute or it is lost.</w:t>
      </w:r>
    </w:p>
    <w:p>
      <w:pPr>
        <w:pStyle w:val="Heading2"/>
        <w:spacing w:after="0"/>
        <w:ind w:left="120"/>
        <w:jc w:val="left"/>
      </w:pPr>
      <w:r>
        <w:br/>
      </w:r>
    </w:p>
    <w:p>
      <w:pPr>
        <w:pStyle w:val="Heading2"/>
        <w:spacing w:after="0"/>
        <w:ind w:left="120"/>
        <w:jc w:val="left"/>
      </w:pPr>
      <w:r>
        <w:rPr>
          <w:rFonts w:ascii="Cambria" w:hAnsi="Cambria"/>
          <w:color w:val="000000"/>
        </w:rPr>
        <w:t>Alchemical Experimenter</w:t>
      </w:r>
    </w:p>
    <w:p>
      <w:pPr>
        <w:pStyle w:val="Heading2"/>
        <w:spacing w:after="0"/>
        <w:ind w:left="120"/>
        <w:jc w:val="left"/>
      </w:pPr>
      <w:r>
        <w:rPr>
          <w:rFonts w:ascii="Cambria" w:hAnsi="Cambria"/>
          <w:i/>
          <w:color w:val="000000"/>
        </w:rPr>
        <w:t>Reqs:</w:t>
      </w:r>
      <w:r>
        <w:rPr>
          <w:rFonts w:ascii="Cambria" w:hAnsi="Cambria"/>
          <w:color w:val="000000"/>
        </w:rPr>
        <w:t xml:space="preserve"> Focus 17, Wits 9, Apprentice Alchemist III</w:t>
      </w:r>
    </w:p>
    <w:p>
      <w:pPr>
        <w:pStyle w:val="Heading2"/>
        <w:spacing w:after="0"/>
        <w:ind w:left="120"/>
        <w:jc w:val="left"/>
      </w:pPr>
      <w:r>
        <w:rPr>
          <w:rFonts w:ascii="Cambria" w:hAnsi="Cambria"/>
          <w:i/>
          <w:color w:val="000000"/>
        </w:rPr>
        <w:t>Alchemical Method</w:t>
      </w:r>
      <w:r>
        <w:rPr>
          <w:rFonts w:ascii="Cambria" w:hAnsi="Cambria"/>
          <w:color w:val="000000"/>
        </w:rPr>
        <w:t xml:space="preserve"> </w:t>
      </w:r>
      <w:r>
        <w:rPr>
          <w:rFonts w:ascii="Cambria" w:hAnsi="Cambria"/>
          <w:color w:val="000000"/>
        </w:rPr>
        <w:t>[Experimentation]</w:t>
      </w:r>
      <w:r>
        <w:rPr>
          <w:rFonts w:ascii="Cambria" w:hAnsi="Cambria"/>
          <w:color w:val="000000"/>
        </w:rPr>
        <w:t xml:space="preserve"> You may choose to discard and redraw one card when making Destiny Deck draws for Alchemical Experimentation.</w:t>
      </w:r>
    </w:p>
    <w:p>
      <w:pPr>
        <w:pStyle w:val="Heading2"/>
        <w:spacing w:after="0"/>
        <w:ind w:left="120"/>
        <w:jc w:val="left"/>
      </w:pPr>
      <w:r>
        <w:rPr>
          <w:rFonts w:ascii="Cambria" w:hAnsi="Cambria"/>
          <w:i/>
          <w:color w:val="000000"/>
        </w:rPr>
        <w:t>Critical Safeguard</w:t>
      </w:r>
      <w:r>
        <w:rPr>
          <w:rFonts w:ascii="Cambria" w:hAnsi="Cambria"/>
          <w:color w:val="000000"/>
        </w:rPr>
        <w:t xml:space="preserve"> </w:t>
      </w:r>
      <w:r>
        <w:rPr>
          <w:rFonts w:ascii="Cambria" w:hAnsi="Cambria"/>
          <w:color w:val="000000"/>
        </w:rPr>
        <w:t>[Experimentation]</w:t>
      </w:r>
      <w:r>
        <w:rPr>
          <w:rFonts w:ascii="Cambria" w:hAnsi="Cambria"/>
          <w:color w:val="000000"/>
        </w:rPr>
        <w:t xml:space="preserve"> You may choose to gain an Injury point in exchange for preventing the negative consequences of an Experimentation for one other person involved.</w:t>
      </w:r>
    </w:p>
    <w:p>
      <w:pPr>
        <w:pStyle w:val="Heading2"/>
        <w:spacing w:after="0"/>
        <w:ind w:left="120"/>
        <w:jc w:val="left"/>
      </w:pPr>
      <w:r>
        <w:br/>
      </w:r>
    </w:p>
    <w:p>
      <w:pPr>
        <w:pStyle w:val="Heading2"/>
        <w:spacing w:after="0"/>
        <w:ind w:left="120"/>
        <w:jc w:val="left"/>
      </w:pPr>
      <w:r>
        <w:rPr>
          <w:rFonts w:ascii="Cambria" w:hAnsi="Cambria"/>
          <w:color w:val="000000"/>
        </w:rPr>
        <w:t>Alchemical Innovator</w:t>
      </w:r>
    </w:p>
    <w:p>
      <w:pPr>
        <w:pStyle w:val="Heading2"/>
        <w:spacing w:after="0"/>
        <w:ind w:left="120"/>
        <w:jc w:val="left"/>
      </w:pPr>
      <w:r>
        <w:rPr>
          <w:rFonts w:ascii="Cambria" w:hAnsi="Cambria"/>
          <w:i/>
          <w:color w:val="000000"/>
        </w:rPr>
        <w:t>Reqs:</w:t>
      </w:r>
      <w:r>
        <w:rPr>
          <w:rFonts w:ascii="Cambria" w:hAnsi="Cambria"/>
          <w:color w:val="000000"/>
        </w:rPr>
        <w:t xml:space="preserve"> Focus 20, Wits 12, Alchemical Experimenter</w:t>
      </w:r>
    </w:p>
    <w:p>
      <w:pPr>
        <w:pStyle w:val="Heading2"/>
        <w:spacing w:after="0"/>
        <w:ind w:left="120"/>
        <w:jc w:val="left"/>
      </w:pPr>
      <w:r>
        <w:rPr>
          <w:rFonts w:ascii="Cambria" w:hAnsi="Cambria"/>
          <w:i/>
          <w:color w:val="000000"/>
        </w:rPr>
        <w:t>Improve and Refine</w:t>
      </w:r>
      <w:r>
        <w:rPr>
          <w:rFonts w:ascii="Cambria" w:hAnsi="Cambria"/>
          <w:color w:val="000000"/>
        </w:rPr>
        <w:t xml:space="preserve"> </w:t>
      </w:r>
      <w:r>
        <w:rPr>
          <w:rFonts w:ascii="Cambria" w:hAnsi="Cambria"/>
          <w:color w:val="000000"/>
        </w:rPr>
        <w:t>[Experimentation]</w:t>
      </w:r>
      <w:r>
        <w:rPr>
          <w:rFonts w:ascii="Cambria" w:hAnsi="Cambria"/>
          <w:color w:val="000000"/>
        </w:rPr>
        <w:t xml:space="preserve"> You gain a +2 bonus when making a Destiny Deck draw for Alchemical Experimentation.</w:t>
      </w:r>
    </w:p>
    <w:p>
      <w:pPr>
        <w:pStyle w:val="Heading2"/>
        <w:spacing w:after="0"/>
        <w:ind w:left="120"/>
        <w:jc w:val="left"/>
      </w:pPr>
      <w:r>
        <w:rPr>
          <w:rFonts w:ascii="Cambria" w:hAnsi="Cambria"/>
          <w:i/>
          <w:color w:val="000000"/>
        </w:rPr>
        <w:t>Enhanced Safeguards</w:t>
      </w:r>
      <w:r>
        <w:rPr>
          <w:rFonts w:ascii="Cambria" w:hAnsi="Cambria"/>
          <w:color w:val="000000"/>
        </w:rPr>
        <w:t xml:space="preserve"> </w:t>
      </w:r>
      <w:r>
        <w:rPr>
          <w:rFonts w:ascii="Cambria" w:hAnsi="Cambria"/>
          <w:color w:val="000000"/>
        </w:rPr>
        <w:t>[Experimentation]</w:t>
      </w:r>
      <w:r>
        <w:rPr>
          <w:rFonts w:ascii="Cambria" w:hAnsi="Cambria"/>
          <w:color w:val="000000"/>
        </w:rPr>
        <w:t xml:space="preserve"> You may use the talent Critical Safeguard up to three times in one Experimentation.</w:t>
      </w:r>
    </w:p>
    <w:p>
      <w:pPr>
        <w:pStyle w:val="Heading2"/>
        <w:spacing w:after="0"/>
        <w:ind w:left="120"/>
        <w:jc w:val="left"/>
      </w:pPr>
      <w:r>
        <w:rPr>
          <w:rFonts w:ascii="Cambria" w:hAnsi="Cambria"/>
          <w:i/>
          <w:color w:val="000000"/>
        </w:rPr>
        <w:t>Path to Discovery</w:t>
      </w:r>
      <w:r>
        <w:rPr>
          <w:rFonts w:ascii="Cambria" w:hAnsi="Cambria"/>
          <w:i/>
          <w:color w:val="000000"/>
        </w:rPr>
        <w:t xml:space="preserve"> </w:t>
      </w:r>
      <w:r>
        <w:rPr>
          <w:rFonts w:ascii="Cambria" w:hAnsi="Cambria"/>
          <w:i/>
          <w:color w:val="000000"/>
        </w:rPr>
        <w:t>(Alchemy)</w:t>
      </w:r>
      <w:r>
        <w:rPr>
          <w:rFonts w:ascii="Cambria" w:hAnsi="Cambria"/>
          <w:color w:val="000000"/>
        </w:rPr>
        <w:t xml:space="preserve"> </w:t>
      </w:r>
      <w:r>
        <w:rPr>
          <w:rFonts w:ascii="Cambria" w:hAnsi="Cambria"/>
          <w:color w:val="000000"/>
        </w:rPr>
        <w:t>[Quest]</w:t>
      </w:r>
      <w:r>
        <w:rPr>
          <w:rFonts w:ascii="Cambria" w:hAnsi="Cambria"/>
          <w:color w:val="000000"/>
        </w:rPr>
        <w:t xml:space="preserve"> You may begin a quest to establish a new Alchemical recipe. The nature of the recipe must be approved by the Directors, and you may not have more than one unique recipe in progress at a time. If the Directors accept your proposal they will set out for you the conditions of the quest, which will require a significant investment in roleplay time and materials. Unique recipes are subject to change per Directors' discretion.</w:t>
      </w:r>
    </w:p>
    <w:p>
      <w:pPr>
        <w:pStyle w:val="Heading2"/>
        <w:spacing w:after="0"/>
        <w:ind w:left="120"/>
        <w:jc w:val="left"/>
      </w:pPr>
      <w:r>
        <w:br/>
      </w:r>
    </w:p>
    <w:p>
      <w:pPr>
        <w:pStyle w:val="Heading2"/>
        <w:spacing w:after="0"/>
        <w:ind w:left="120"/>
        <w:jc w:val="left"/>
      </w:pPr>
      <w:r>
        <w:rPr>
          <w:rFonts w:ascii="Cambria" w:hAnsi="Cambria"/>
          <w:color w:val="000000"/>
        </w:rPr>
        <w:t>Apothecary</w:t>
      </w:r>
    </w:p>
    <w:p>
      <w:pPr>
        <w:pStyle w:val="Heading2"/>
        <w:spacing w:after="0"/>
        <w:ind w:left="120"/>
        <w:jc w:val="left"/>
      </w:pPr>
      <w:r>
        <w:rPr>
          <w:rFonts w:ascii="Cambria" w:hAnsi="Cambria"/>
          <w:i/>
          <w:color w:val="000000"/>
        </w:rPr>
        <w:t>Reqs:</w:t>
      </w:r>
      <w:r>
        <w:rPr>
          <w:rFonts w:ascii="Cambria" w:hAnsi="Cambria"/>
          <w:color w:val="000000"/>
        </w:rPr>
        <w:t xml:space="preserve"> Essence 7, First Aid</w:t>
      </w:r>
    </w:p>
    <w:p>
      <w:pPr>
        <w:pStyle w:val="Heading2"/>
        <w:spacing w:after="0"/>
        <w:ind w:left="120"/>
        <w:jc w:val="left"/>
      </w:pPr>
      <w:r>
        <w:rPr>
          <w:rFonts w:ascii="Cambria" w:hAnsi="Cambria"/>
          <w:i/>
          <w:color w:val="000000"/>
        </w:rPr>
        <w:t>Practiced Medicine</w:t>
      </w:r>
      <w:r>
        <w:rPr>
          <w:rFonts w:ascii="Cambria" w:hAnsi="Cambria"/>
          <w:color w:val="000000"/>
        </w:rPr>
        <w:t xml:space="preserve"> </w:t>
      </w:r>
      <w:r>
        <w:rPr>
          <w:rFonts w:ascii="Cambria" w:hAnsi="Cambria"/>
          <w:color w:val="000000"/>
        </w:rPr>
        <w:t>[Always]</w:t>
      </w:r>
      <w:r>
        <w:rPr>
          <w:rFonts w:ascii="Cambria" w:hAnsi="Cambria"/>
          <w:color w:val="000000"/>
        </w:rPr>
        <w:t xml:space="preserve"> Your roleplay for First Aid is reduced to 40 seconds.</w:t>
      </w:r>
    </w:p>
    <w:p>
      <w:pPr>
        <w:pStyle w:val="Heading2"/>
        <w:spacing w:after="0"/>
        <w:ind w:left="120"/>
        <w:jc w:val="left"/>
      </w:pPr>
      <w:r>
        <w:rPr>
          <w:rFonts w:ascii="Cambria" w:hAnsi="Cambria"/>
          <w:i/>
          <w:color w:val="000000"/>
        </w:rPr>
        <w:t>Emergency Aid</w:t>
      </w:r>
      <w:r>
        <w:rPr>
          <w:rFonts w:ascii="Cambria" w:hAnsi="Cambria"/>
          <w:color w:val="000000"/>
        </w:rPr>
        <w:t xml:space="preserve"> </w:t>
      </w:r>
      <w:r>
        <w:rPr>
          <w:rFonts w:ascii="Cambria" w:hAnsi="Cambria"/>
          <w:color w:val="000000"/>
        </w:rPr>
        <w:t>[Once</w:t>
      </w:r>
      <w:r>
        <w:rPr>
          <w:rFonts w:ascii="Cambria" w:hAnsi="Cambria"/>
          <w:color w:val="000000"/>
        </w:rPr>
        <w:t xml:space="preserve"> Per Rest] You may finish the First Aid Roleplay immediately by calling</w:t>
      </w:r>
      <w:r>
        <w:rPr>
          <w:rFonts w:ascii="Cambria" w:hAnsi="Cambria"/>
          <w:color w:val="000000"/>
        </w:rPr>
        <w:t xml:space="preserve"> </w:t>
      </w:r>
      <w:r>
        <w:rPr>
          <w:rFonts w:ascii="Cambria" w:hAnsi="Cambria"/>
          <w:color w:val="000000"/>
        </w:rPr>
        <w:t>"Aid".</w:t>
      </w:r>
    </w:p>
    <w:p>
      <w:pPr>
        <w:pStyle w:val="Heading2"/>
        <w:spacing w:after="0"/>
        <w:ind w:left="120"/>
        <w:jc w:val="left"/>
      </w:pPr>
      <w:r>
        <w:rPr>
          <w:rFonts w:ascii="Cambria" w:hAnsi="Cambria"/>
          <w:i/>
          <w:color w:val="000000"/>
        </w:rPr>
        <w:t>Battlefield Carry</w:t>
      </w:r>
      <w:r>
        <w:rPr>
          <w:rFonts w:ascii="Cambria" w:hAnsi="Cambria"/>
          <w:color w:val="000000"/>
        </w:rPr>
        <w:t xml:space="preserve"> </w:t>
      </w:r>
      <w:r>
        <w:rPr>
          <w:rFonts w:ascii="Cambria" w:hAnsi="Cambria"/>
          <w:color w:val="000000"/>
        </w:rPr>
        <w:t>[Always]</w:t>
      </w:r>
      <w:r>
        <w:rPr>
          <w:rFonts w:ascii="Cambria" w:hAnsi="Cambria"/>
          <w:color w:val="000000"/>
        </w:rPr>
        <w:t xml:space="preserve"> You no longer have to move at a walking pace when moving an Incapacitated character.</w:t>
      </w:r>
    </w:p>
    <w:p>
      <w:pPr>
        <w:pStyle w:val="Heading2"/>
        <w:spacing w:after="0"/>
        <w:ind w:left="120"/>
        <w:jc w:val="left"/>
      </w:pPr>
      <w:r>
        <w:br/>
      </w:r>
    </w:p>
    <w:p>
      <w:pPr>
        <w:pStyle w:val="Heading2"/>
        <w:spacing w:after="0"/>
        <w:ind w:left="120"/>
        <w:jc w:val="left"/>
      </w:pPr>
      <w:r>
        <w:rPr>
          <w:rFonts w:ascii="Cambria" w:hAnsi="Cambria"/>
          <w:color w:val="000000"/>
        </w:rPr>
        <w:t>Archaeology</w:t>
      </w:r>
    </w:p>
    <w:p>
      <w:pPr>
        <w:pStyle w:val="Heading2"/>
        <w:spacing w:after="0"/>
        <w:ind w:left="120"/>
        <w:jc w:val="left"/>
      </w:pPr>
      <w:r>
        <w:rPr>
          <w:rFonts w:ascii="Cambria" w:hAnsi="Cambria"/>
          <w:i/>
          <w:color w:val="000000"/>
        </w:rPr>
        <w:t>Reqs:</w:t>
      </w:r>
      <w:r>
        <w:rPr>
          <w:rFonts w:ascii="Cambria" w:hAnsi="Cambria"/>
          <w:color w:val="000000"/>
        </w:rPr>
        <w:t xml:space="preserve"> Wits 11, either Specimen Collection or Research</w:t>
      </w:r>
    </w:p>
    <w:p>
      <w:pPr>
        <w:pStyle w:val="Heading2"/>
        <w:spacing w:after="0"/>
        <w:ind w:left="120"/>
        <w:jc w:val="left"/>
      </w:pPr>
      <w:r>
        <w:rPr>
          <w:rFonts w:ascii="Cambria" w:hAnsi="Cambria"/>
          <w:color w:val="000000"/>
        </w:rPr>
        <w:t>[Quest] You may perform Archaeological Dig Quests, available from the Quartermaster. A standard dig takes 120 minutes of effort that can be divided up among multiple characters to a minimum of 20 minutes per character. At least half of the characters involved</w:t>
      </w:r>
      <w:r>
        <w:rPr>
          <w:rFonts w:ascii="Cambria" w:hAnsi="Cambria"/>
          <w:color w:val="000000"/>
        </w:rPr>
        <w:t xml:space="preserve"> </w:t>
      </w:r>
      <w:r>
        <w:rPr>
          <w:rFonts w:ascii="Cambria" w:hAnsi="Cambria"/>
          <w:color w:val="000000"/>
        </w:rPr>
        <w:t>(rounding</w:t>
      </w:r>
      <w:r>
        <w:rPr>
          <w:rFonts w:ascii="Cambria" w:hAnsi="Cambria"/>
          <w:color w:val="000000"/>
        </w:rPr>
        <w:t xml:space="preserve"> up) must have the skill Archeology. Everyone who participates will be considered to have completed the Quest.</w:t>
      </w:r>
    </w:p>
    <w:p>
      <w:pPr>
        <w:pStyle w:val="Heading2"/>
        <w:spacing w:after="0"/>
        <w:ind w:left="120"/>
        <w:jc w:val="left"/>
      </w:pPr>
      <w:r>
        <w:br/>
      </w:r>
    </w:p>
    <w:p>
      <w:pPr>
        <w:pStyle w:val="Heading2"/>
        <w:spacing w:after="0"/>
        <w:ind w:left="120"/>
        <w:jc w:val="left"/>
      </w:pPr>
      <w:r>
        <w:rPr>
          <w:rFonts w:ascii="Cambria" w:hAnsi="Cambria"/>
          <w:color w:val="000000"/>
        </w:rPr>
        <w:t>Assembly Line</w:t>
      </w:r>
    </w:p>
    <w:p>
      <w:pPr>
        <w:pStyle w:val="Heading2"/>
        <w:spacing w:after="0"/>
        <w:ind w:left="120"/>
        <w:jc w:val="left"/>
      </w:pPr>
      <w:r>
        <w:rPr>
          <w:rFonts w:ascii="Cambria" w:hAnsi="Cambria"/>
          <w:i/>
          <w:color w:val="000000"/>
        </w:rPr>
        <w:t>Reqs:</w:t>
      </w:r>
      <w:r>
        <w:rPr>
          <w:rFonts w:ascii="Cambria" w:hAnsi="Cambria"/>
          <w:color w:val="000000"/>
        </w:rPr>
        <w:t xml:space="preserve"> Harmony 11, Advanced Production</w:t>
      </w:r>
    </w:p>
    <w:p>
      <w:pPr>
        <w:pStyle w:val="Heading2"/>
        <w:spacing w:after="0"/>
        <w:ind w:left="120"/>
        <w:jc w:val="left"/>
      </w:pPr>
      <w:r>
        <w:rPr>
          <w:rFonts w:ascii="Cambria" w:hAnsi="Cambria"/>
          <w:i/>
          <w:color w:val="000000"/>
        </w:rPr>
        <w:t>By The Numbers</w:t>
      </w:r>
      <w:r>
        <w:rPr>
          <w:rFonts w:ascii="Cambria" w:hAnsi="Cambria"/>
          <w:color w:val="000000"/>
        </w:rPr>
        <w:t xml:space="preserve"> </w:t>
      </w:r>
      <w:r>
        <w:rPr>
          <w:rFonts w:ascii="Cambria" w:hAnsi="Cambria"/>
          <w:color w:val="000000"/>
        </w:rPr>
        <w:t>[Always,</w:t>
      </w:r>
      <w:r>
        <w:rPr>
          <w:rFonts w:ascii="Cambria" w:hAnsi="Cambria"/>
          <w:color w:val="000000"/>
        </w:rPr>
        <w:t xml:space="preserve"> Crafting] By gathering at least 3 people with a common </w:t>
      </w:r>
      <w:r>
        <w:rPr>
          <w:rFonts w:ascii="Cambria" w:hAnsi="Cambria"/>
          <w:i/>
          <w:color w:val="000000"/>
        </w:rPr>
        <w:t>Crafting</w:t>
      </w:r>
      <w:r>
        <w:rPr>
          <w:rFonts w:ascii="Cambria" w:hAnsi="Cambria"/>
          <w:color w:val="000000"/>
        </w:rPr>
        <w:t xml:space="preserve"> skill together in a location, and having them all craft the same item, you can decrease the time it takes for all of them to produce those items. Cut crafting time in half for each participant. The character managing the </w:t>
      </w:r>
      <w:r>
        <w:rPr>
          <w:rFonts w:ascii="Cambria" w:hAnsi="Cambria"/>
          <w:i/>
          <w:color w:val="000000"/>
        </w:rPr>
        <w:t>Assembly Line</w:t>
      </w:r>
      <w:r>
        <w:rPr>
          <w:rFonts w:ascii="Cambria" w:hAnsi="Cambria"/>
          <w:color w:val="000000"/>
        </w:rPr>
        <w:t xml:space="preserve"> may not craft anything.</w:t>
      </w:r>
    </w:p>
    <w:p>
      <w:pPr>
        <w:pStyle w:val="Heading2"/>
        <w:spacing w:after="0"/>
        <w:ind w:left="120"/>
        <w:jc w:val="left"/>
      </w:pPr>
      <w:r>
        <w:rPr>
          <w:rFonts w:ascii="Cambria" w:hAnsi="Cambria"/>
          <w:i/>
          <w:color w:val="000000"/>
        </w:rPr>
        <w:t>Maximum Output</w:t>
      </w:r>
      <w:r>
        <w:rPr>
          <w:rFonts w:ascii="Cambria" w:hAnsi="Cambria"/>
          <w:color w:val="000000"/>
        </w:rPr>
        <w:t xml:space="preserve"> </w:t>
      </w:r>
      <w:r>
        <w:rPr>
          <w:rFonts w:ascii="Cambria" w:hAnsi="Cambria"/>
          <w:color w:val="000000"/>
        </w:rPr>
        <w:t>[Once</w:t>
      </w:r>
      <w:r>
        <w:rPr>
          <w:rFonts w:ascii="Cambria" w:hAnsi="Cambria"/>
          <w:color w:val="000000"/>
        </w:rPr>
        <w:t xml:space="preserve"> Per Event] You may gain the benefits of </w:t>
      </w:r>
      <w:r>
        <w:rPr>
          <w:rFonts w:ascii="Cambria" w:hAnsi="Cambria"/>
          <w:i/>
          <w:color w:val="000000"/>
        </w:rPr>
        <w:t>Personal Supply</w:t>
      </w:r>
      <w:r>
        <w:rPr>
          <w:rFonts w:ascii="Cambria" w:hAnsi="Cambria"/>
          <w:color w:val="000000"/>
        </w:rPr>
        <w:t xml:space="preserve"> and </w:t>
      </w:r>
      <w:r>
        <w:rPr>
          <w:rFonts w:ascii="Cambria" w:hAnsi="Cambria"/>
          <w:i/>
          <w:color w:val="000000"/>
        </w:rPr>
        <w:t>Advanced Supply</w:t>
      </w:r>
      <w:r>
        <w:rPr>
          <w:rFonts w:ascii="Cambria" w:hAnsi="Cambria"/>
          <w:color w:val="000000"/>
        </w:rPr>
        <w:t xml:space="preserve"> an additional time this event, at any time during the Event.</w:t>
      </w:r>
    </w:p>
    <w:p>
      <w:pPr>
        <w:pStyle w:val="Heading2"/>
        <w:spacing w:after="0"/>
        <w:ind w:left="120"/>
        <w:jc w:val="left"/>
      </w:pPr>
      <w:r>
        <w:br/>
      </w:r>
    </w:p>
    <w:p>
      <w:pPr>
        <w:pStyle w:val="Heading2"/>
        <w:spacing w:after="0"/>
        <w:ind w:left="120"/>
        <w:jc w:val="left"/>
      </w:pPr>
      <w:r>
        <w:rPr>
          <w:rFonts w:ascii="Cambria" w:hAnsi="Cambria"/>
          <w:color w:val="000000"/>
        </w:rPr>
        <w:t>B </w:t>
      </w:r>
    </w:p>
    <w:p>
      <w:pPr>
        <w:pStyle w:val="Heading2"/>
        <w:spacing w:after="0"/>
        <w:ind w:left="120"/>
        <w:jc w:val="left"/>
      </w:pPr>
      <w:r>
        <w:rPr>
          <w:rFonts w:ascii="Cambria" w:hAnsi="Cambria"/>
          <w:color w:val="000000"/>
        </w:rPr>
        <w:t>Banner Bearer</w:t>
      </w:r>
    </w:p>
    <w:p>
      <w:pPr>
        <w:pStyle w:val="Heading2"/>
        <w:spacing w:after="0"/>
        <w:ind w:left="120"/>
        <w:jc w:val="left"/>
      </w:pPr>
      <w:r>
        <w:rPr>
          <w:rFonts w:ascii="Cambria" w:hAnsi="Cambria"/>
          <w:i/>
          <w:color w:val="000000"/>
        </w:rPr>
        <w:t>Reqs:</w:t>
      </w:r>
      <w:r>
        <w:rPr>
          <w:rFonts w:ascii="Cambria" w:hAnsi="Cambria"/>
          <w:color w:val="000000"/>
        </w:rPr>
        <w:t xml:space="preserve"> Resolve 11, Sergeant, Approve Banner Prop</w:t>
      </w:r>
    </w:p>
    <w:p>
      <w:pPr>
        <w:pStyle w:val="Heading2"/>
        <w:spacing w:after="0"/>
        <w:ind w:left="120"/>
        <w:jc w:val="left"/>
      </w:pPr>
      <w:r>
        <w:rPr>
          <w:rFonts w:ascii="Cambria" w:hAnsi="Cambria"/>
          <w:color w:val="000000"/>
        </w:rPr>
        <w:t>[Once Per Rest] The user of this skill may raise a banner that instills confidence in all who see it. While the banner is upright and visible, if a character would progress to the second stage of a Mental Effect they may call</w:t>
      </w:r>
      <w:r>
        <w:rPr>
          <w:rFonts w:ascii="Cambria" w:hAnsi="Cambria"/>
          <w:color w:val="000000"/>
        </w:rPr>
        <w:t xml:space="preserve"> </w:t>
      </w:r>
      <w:r>
        <w:rPr>
          <w:rFonts w:ascii="Cambria" w:hAnsi="Cambria"/>
          <w:color w:val="000000"/>
        </w:rPr>
        <w:t>“Immune.”</w:t>
      </w:r>
      <w:r>
        <w:rPr>
          <w:rFonts w:ascii="Cambria" w:hAnsi="Cambria"/>
          <w:color w:val="000000"/>
        </w:rPr>
        <w:t xml:space="preserve"> Players must be sure they can see the banner before calling,</w:t>
      </w:r>
      <w:r>
        <w:rPr>
          <w:rFonts w:ascii="Cambria" w:hAnsi="Cambria"/>
          <w:color w:val="000000"/>
        </w:rPr>
        <w:t xml:space="preserve"> </w:t>
      </w:r>
      <w:r>
        <w:rPr>
          <w:rFonts w:ascii="Cambria" w:hAnsi="Cambria"/>
          <w:color w:val="000000"/>
        </w:rPr>
        <w:t>“Immune.”</w:t>
      </w:r>
      <w:r>
        <w:rPr>
          <w:rFonts w:ascii="Cambria" w:hAnsi="Cambria"/>
          <w:color w:val="000000"/>
        </w:rPr>
        <w:t xml:space="preserve"> If the Banner Bearer is reduced to Incapacitated, they must remove the banner from the field and it may not return except through Staff permission. Only the bearer can move the banner and they must remain within 10 feet of it at all times or the effect ends. It is recommended that the Banner Bearer remind players of this ability before a Scene begins.</w:t>
      </w:r>
    </w:p>
    <w:p>
      <w:pPr>
        <w:pStyle w:val="Heading2"/>
        <w:spacing w:after="0"/>
        <w:ind w:left="120"/>
        <w:jc w:val="left"/>
      </w:pPr>
      <w:r>
        <w:rPr>
          <w:rFonts w:ascii="Cambria" w:hAnsi="Cambria"/>
          <w:color w:val="000000"/>
        </w:rPr>
        <w:t>C</w:t>
      </w:r>
    </w:p>
    <w:p>
      <w:pPr>
        <w:pStyle w:val="Heading2"/>
        <w:spacing w:after="0"/>
        <w:ind w:left="120"/>
        <w:jc w:val="left"/>
      </w:pPr>
      <w:r>
        <w:rPr>
          <w:rFonts w:ascii="Cambria" w:hAnsi="Cambria"/>
          <w:color w:val="000000"/>
        </w:rPr>
        <w:t>Captain</w:t>
      </w:r>
    </w:p>
    <w:p>
      <w:pPr>
        <w:pStyle w:val="Heading2"/>
        <w:spacing w:after="0"/>
        <w:ind w:left="120"/>
        <w:jc w:val="left"/>
      </w:pPr>
      <w:r>
        <w:rPr>
          <w:rFonts w:ascii="Cambria" w:hAnsi="Cambria"/>
          <w:i/>
          <w:color w:val="000000"/>
        </w:rPr>
        <w:t>Reqs:</w:t>
      </w:r>
      <w:r>
        <w:rPr>
          <w:rFonts w:ascii="Cambria" w:hAnsi="Cambria"/>
          <w:color w:val="000000"/>
        </w:rPr>
        <w:t xml:space="preserve"> Focus 13, Resolve 7, Sergeant</w:t>
      </w:r>
    </w:p>
    <w:p>
      <w:pPr>
        <w:pStyle w:val="Heading2"/>
        <w:spacing w:after="0"/>
        <w:ind w:left="120"/>
        <w:jc w:val="left"/>
      </w:pPr>
      <w:r>
        <w:rPr>
          <w:rFonts w:ascii="Cambria" w:hAnsi="Cambria"/>
          <w:i/>
          <w:color w:val="000000"/>
        </w:rPr>
        <w:t>Captain Formations</w:t>
      </w:r>
      <w:r>
        <w:rPr>
          <w:rFonts w:ascii="Cambria" w:hAnsi="Cambria"/>
          <w:color w:val="000000"/>
        </w:rPr>
        <w:t xml:space="preserve"> </w:t>
      </w:r>
      <w:r>
        <w:rPr>
          <w:rFonts w:ascii="Cambria" w:hAnsi="Cambria"/>
          <w:color w:val="000000"/>
        </w:rPr>
        <w:t>[Always,</w:t>
      </w:r>
      <w:r>
        <w:rPr>
          <w:rFonts w:ascii="Cambria" w:hAnsi="Cambria"/>
          <w:color w:val="000000"/>
        </w:rPr>
        <w:t xml:space="preserve"> Crafting] You can organize up to 5 chosen allies into a special formation. You may organize any formation listed below that you also possess the required skill for. You may later call the formation and you and the chosen allies gain the benefits listed. A character can only benefit from one formation at a time, and you must be in the scene to activate the formation.</w:t>
      </w:r>
    </w:p>
    <w:p>
      <w:pPr>
        <w:numPr>
          <w:ilvl w:val="0"/>
          <w:numId w:val="12"/>
        </w:numPr>
        <w:spacing w:after="0"/>
        <w:jc w:val="left"/>
      </w:pPr>
      <w:r>
        <w:rPr>
          <w:rFonts w:ascii="Cambria" w:hAnsi="Cambria"/>
          <w:b w:val="false"/>
          <w:i/>
          <w:color w:val="000000"/>
          <w:sz w:val="22"/>
        </w:rPr>
        <w:t>Aegis Formation - Inspire Courage:</w:t>
      </w:r>
      <w:r>
        <w:rPr>
          <w:rFonts w:ascii="Cambria" w:hAnsi="Cambria"/>
          <w:b w:val="false"/>
          <w:i w:val="false"/>
          <w:color w:val="000000"/>
          <w:sz w:val="22"/>
        </w:rPr>
        <w:t xml:space="preserve"> Choose one Mental Effect. Once during the next Scene, the members of the formation may call a Mental Save against the chosen effect. This ability is lost at the end of the next Scene if not used.</w:t>
      </w:r>
    </w:p>
    <w:p>
      <w:pPr>
        <w:numPr>
          <w:ilvl w:val="0"/>
          <w:numId w:val="12"/>
        </w:numPr>
        <w:spacing w:after="0"/>
        <w:jc w:val="left"/>
      </w:pPr>
      <w:r>
        <w:rPr>
          <w:rFonts w:ascii="Cambria" w:hAnsi="Cambria"/>
          <w:b w:val="false"/>
          <w:i w:val="false"/>
          <w:color w:val="000000"/>
          <w:sz w:val="22"/>
        </w:rPr>
        <w:t>** Roleplay: Practice planning defenses and camaraderie.</w:t>
      </w:r>
    </w:p>
    <w:p>
      <w:pPr>
        <w:numPr>
          <w:ilvl w:val="0"/>
          <w:numId w:val="12"/>
        </w:numPr>
        <w:spacing w:after="0"/>
        <w:jc w:val="left"/>
      </w:pPr>
      <w:r>
        <w:rPr>
          <w:rFonts w:ascii="Cambria" w:hAnsi="Cambria"/>
          <w:b w:val="false"/>
          <w:i/>
          <w:color w:val="000000"/>
          <w:sz w:val="22"/>
        </w:rPr>
        <w:t>Vanguard Formation - Advanced Melee Style:</w:t>
      </w:r>
      <w:r>
        <w:rPr>
          <w:rFonts w:ascii="Cambria" w:hAnsi="Cambria"/>
          <w:b w:val="false"/>
          <w:i w:val="false"/>
          <w:color w:val="000000"/>
          <w:sz w:val="22"/>
        </w:rPr>
        <w:t xml:space="preserve"> Gain 1 Grit Point which can only be spent to deliver any Advanced Strike with a melee weapon even if the character does not have an Advanced Strike skill. The Grit Point is lost at the end of the next Scene if not used.</w:t>
      </w:r>
    </w:p>
    <w:p>
      <w:pPr>
        <w:numPr>
          <w:ilvl w:val="0"/>
          <w:numId w:val="12"/>
        </w:numPr>
        <w:spacing w:after="0"/>
        <w:jc w:val="left"/>
      </w:pPr>
      <w:r>
        <w:rPr>
          <w:rFonts w:ascii="Cambria" w:hAnsi="Cambria"/>
          <w:b w:val="false"/>
          <w:i w:val="false"/>
          <w:color w:val="000000"/>
          <w:sz w:val="22"/>
        </w:rPr>
        <w:t>** Roleplay: Practice breaking through lines as a group.</w:t>
      </w:r>
    </w:p>
    <w:p>
      <w:pPr>
        <w:numPr>
          <w:ilvl w:val="0"/>
          <w:numId w:val="12"/>
        </w:numPr>
        <w:spacing w:after="0"/>
        <w:jc w:val="left"/>
      </w:pPr>
      <w:r>
        <w:rPr>
          <w:rFonts w:ascii="Cambria" w:hAnsi="Cambria"/>
          <w:b w:val="false"/>
          <w:i/>
          <w:color w:val="000000"/>
          <w:sz w:val="22"/>
        </w:rPr>
        <w:t>Sharpshooter Formation - Advanced Ranged Style:</w:t>
      </w:r>
      <w:r>
        <w:rPr>
          <w:rFonts w:ascii="Cambria" w:hAnsi="Cambria"/>
          <w:b w:val="false"/>
          <w:i w:val="false"/>
          <w:color w:val="000000"/>
          <w:sz w:val="22"/>
        </w:rPr>
        <w:t xml:space="preserve"> Gain 1 Grit Point which can only be spent to deliver any Advanced Strike with a ranged weapon even if the character does not have an Advanced Strike skill. The Grit Point is lost at the end of the next Scene if not used.</w:t>
      </w:r>
    </w:p>
    <w:p>
      <w:pPr>
        <w:numPr>
          <w:ilvl w:val="0"/>
          <w:numId w:val="12"/>
        </w:numPr>
        <w:spacing w:after="0"/>
        <w:jc w:val="left"/>
      </w:pPr>
      <w:r>
        <w:rPr>
          <w:rFonts w:ascii="Cambria" w:hAnsi="Cambria"/>
          <w:b w:val="false"/>
          <w:i w:val="false"/>
          <w:color w:val="000000"/>
          <w:sz w:val="22"/>
        </w:rPr>
        <w:t>** Roleplay: Practice sharpshooting.</w:t>
      </w:r>
    </w:p>
    <w:p>
      <w:pPr>
        <w:numPr>
          <w:ilvl w:val="0"/>
          <w:numId w:val="12"/>
        </w:numPr>
        <w:spacing w:after="0"/>
        <w:jc w:val="left"/>
      </w:pPr>
      <w:r>
        <w:rPr>
          <w:rFonts w:ascii="Cambria" w:hAnsi="Cambria"/>
          <w:b w:val="false"/>
          <w:i/>
          <w:color w:val="000000"/>
          <w:sz w:val="22"/>
        </w:rPr>
        <w:t>Specialist Formation - Weapon Specialist:</w:t>
      </w:r>
      <w:r>
        <w:rPr>
          <w:rFonts w:ascii="Cambria" w:hAnsi="Cambria"/>
          <w:b w:val="false"/>
          <w:i w:val="false"/>
          <w:color w:val="000000"/>
          <w:sz w:val="22"/>
        </w:rPr>
        <w:t xml:space="preserve"> For the next Scene, the entire formation gains the benefit of one Weapon Specialist skill the Captain has. This ability is lost at the end of the next Scene.</w:t>
      </w:r>
    </w:p>
    <w:p>
      <w:pPr>
        <w:numPr>
          <w:ilvl w:val="0"/>
          <w:numId w:val="12"/>
        </w:numPr>
        <w:spacing w:after="0"/>
        <w:jc w:val="left"/>
      </w:pPr>
      <w:r>
        <w:rPr>
          <w:rFonts w:ascii="Cambria" w:hAnsi="Cambria"/>
          <w:b w:val="false"/>
          <w:i w:val="false"/>
          <w:color w:val="000000"/>
          <w:sz w:val="22"/>
        </w:rPr>
        <w:t>** Roleplay: Practice shooting and lecturing with the chosen weapon type.</w:t>
      </w:r>
    </w:p>
    <w:p>
      <w:pPr>
        <w:numPr>
          <w:ilvl w:val="0"/>
          <w:numId w:val="12"/>
        </w:numPr>
        <w:spacing w:after="0"/>
        <w:jc w:val="left"/>
      </w:pPr>
      <w:r>
        <w:rPr>
          <w:rFonts w:ascii="Cambria" w:hAnsi="Cambria"/>
          <w:b w:val="false"/>
          <w:i/>
          <w:color w:val="000000"/>
          <w:sz w:val="22"/>
        </w:rPr>
        <w:t>Medic Formation - Clinic:</w:t>
      </w:r>
      <w:r>
        <w:rPr>
          <w:rFonts w:ascii="Cambria" w:hAnsi="Cambria"/>
          <w:b w:val="false"/>
          <w:i w:val="false"/>
          <w:color w:val="000000"/>
          <w:sz w:val="22"/>
        </w:rPr>
        <w:t xml:space="preserve"> All members of the formation may assist other characters with First Aid to reduce the Roleplay as if they had the First Aid skill. This ability is lost at the end of the next Scene.</w:t>
      </w:r>
    </w:p>
    <w:p>
      <w:pPr>
        <w:numPr>
          <w:ilvl w:val="0"/>
          <w:numId w:val="12"/>
        </w:numPr>
        <w:spacing w:after="0"/>
        <w:jc w:val="left"/>
      </w:pPr>
      <w:r>
        <w:rPr>
          <w:rFonts w:ascii="Cambria" w:hAnsi="Cambria"/>
          <w:b w:val="false"/>
          <w:i w:val="false"/>
          <w:color w:val="000000"/>
          <w:sz w:val="22"/>
        </w:rPr>
        <w:t>** Roleplay: Practice bandaging, lecturing on anatomy, and</w:t>
      </w:r>
    </w:p>
    <w:p>
      <w:pPr>
        <w:pStyle w:val="Heading2"/>
        <w:spacing w:after="0"/>
        <w:ind w:left="120"/>
        <w:jc w:val="left"/>
      </w:pPr>
      <w:r>
        <w:br/>
      </w:r>
    </w:p>
    <w:p>
      <w:pPr>
        <w:pStyle w:val="Heading2"/>
        <w:spacing w:after="0"/>
        <w:ind w:left="120"/>
        <w:jc w:val="left"/>
      </w:pPr>
      <w:r>
        <w:rPr>
          <w:rFonts w:ascii="Cambria" w:hAnsi="Cambria"/>
          <w:color w:val="000000"/>
        </w:rPr>
        <w:t>Cartography</w:t>
      </w:r>
    </w:p>
    <w:p>
      <w:pPr>
        <w:pStyle w:val="Heading2"/>
        <w:spacing w:after="0"/>
        <w:ind w:left="120"/>
        <w:jc w:val="left"/>
      </w:pPr>
      <w:r>
        <w:rPr>
          <w:rFonts w:ascii="Cambria" w:hAnsi="Cambria"/>
          <w:i/>
          <w:color w:val="000000"/>
        </w:rPr>
        <w:t>Reqs:</w:t>
      </w:r>
      <w:r>
        <w:rPr>
          <w:rFonts w:ascii="Cambria" w:hAnsi="Cambria"/>
          <w:color w:val="000000"/>
        </w:rPr>
        <w:t xml:space="preserve"> Resolve 3</w:t>
      </w:r>
    </w:p>
    <w:p>
      <w:pPr>
        <w:pStyle w:val="Heading2"/>
        <w:spacing w:after="0"/>
        <w:ind w:left="120"/>
        <w:jc w:val="left"/>
      </w:pPr>
      <w:r>
        <w:rPr>
          <w:rFonts w:ascii="Cambria" w:hAnsi="Cambria"/>
          <w:i/>
          <w:color w:val="000000"/>
        </w:rPr>
        <w:t>Cartography</w:t>
      </w:r>
      <w:r>
        <w:rPr>
          <w:rFonts w:ascii="Cambria" w:hAnsi="Cambria"/>
          <w:color w:val="000000"/>
        </w:rPr>
        <w:t xml:space="preserve"> </w:t>
      </w:r>
      <w:r>
        <w:rPr>
          <w:rFonts w:ascii="Cambria" w:hAnsi="Cambria"/>
          <w:color w:val="000000"/>
        </w:rPr>
        <w:t>[Quest]</w:t>
      </w:r>
      <w:r>
        <w:rPr>
          <w:rFonts w:ascii="Cambria" w:hAnsi="Cambria"/>
          <w:color w:val="000000"/>
        </w:rPr>
        <w:t xml:space="preserve"> You may perform Mapping Quests, available from the Quartermaster. A standard mapping takes 120 minutes of effort that can be divided up among multiple characters to a minimum of 20 minutes per character. At least half of the characters involved</w:t>
      </w:r>
      <w:r>
        <w:rPr>
          <w:rFonts w:ascii="Cambria" w:hAnsi="Cambria"/>
          <w:color w:val="000000"/>
        </w:rPr>
        <w:t xml:space="preserve"> </w:t>
      </w:r>
      <w:r>
        <w:rPr>
          <w:rFonts w:ascii="Cambria" w:hAnsi="Cambria"/>
          <w:color w:val="000000"/>
        </w:rPr>
        <w:t>(rounding</w:t>
      </w:r>
      <w:r>
        <w:rPr>
          <w:rFonts w:ascii="Cambria" w:hAnsi="Cambria"/>
          <w:color w:val="000000"/>
        </w:rPr>
        <w:t xml:space="preserve"> up) must have the skill Cartography . Everyone who participates will be considered to have completed the Quest.</w:t>
      </w:r>
    </w:p>
    <w:p>
      <w:pPr>
        <w:pStyle w:val="Heading2"/>
        <w:spacing w:after="0"/>
        <w:ind w:left="120"/>
        <w:jc w:val="left"/>
      </w:pPr>
      <w:r>
        <w:rPr>
          <w:rFonts w:ascii="Cambria" w:hAnsi="Cambria"/>
          <w:i/>
          <w:color w:val="000000"/>
        </w:rPr>
        <w:t>Research Basics</w:t>
      </w:r>
      <w:r>
        <w:rPr>
          <w:rFonts w:ascii="Cambria" w:hAnsi="Cambria"/>
          <w:color w:val="000000"/>
        </w:rPr>
        <w:t xml:space="preserve"> </w:t>
      </w:r>
      <w:r>
        <w:rPr>
          <w:rFonts w:ascii="Cambria" w:hAnsi="Cambria"/>
          <w:color w:val="000000"/>
        </w:rPr>
        <w:t>[Always]</w:t>
      </w:r>
      <w:r>
        <w:rPr>
          <w:rFonts w:ascii="Cambria" w:hAnsi="Cambria"/>
          <w:color w:val="000000"/>
        </w:rPr>
        <w:t xml:space="preserve"> You can determine the relative Research value of items.</w:t>
      </w:r>
    </w:p>
    <w:p>
      <w:pPr>
        <w:pStyle w:val="Heading2"/>
        <w:spacing w:after="0"/>
        <w:ind w:left="120"/>
        <w:jc w:val="left"/>
      </w:pPr>
      <w:r>
        <w:br/>
      </w:r>
    </w:p>
    <w:p>
      <w:pPr>
        <w:pStyle w:val="Heading2"/>
        <w:spacing w:after="0"/>
        <w:ind w:left="120"/>
        <w:jc w:val="left"/>
      </w:pPr>
      <w:r>
        <w:rPr>
          <w:rFonts w:ascii="Cambria" w:hAnsi="Cambria"/>
          <w:color w:val="000000"/>
        </w:rPr>
        <w:t>Commerce</w:t>
      </w:r>
    </w:p>
    <w:p>
      <w:pPr>
        <w:pStyle w:val="Heading2"/>
        <w:spacing w:after="0"/>
        <w:ind w:left="120"/>
        <w:jc w:val="left"/>
      </w:pPr>
      <w:r>
        <w:rPr>
          <w:rFonts w:ascii="Cambria" w:hAnsi="Cambria"/>
          <w:i/>
          <w:color w:val="000000"/>
        </w:rPr>
        <w:t>Reqs:</w:t>
      </w:r>
      <w:r>
        <w:rPr>
          <w:rFonts w:ascii="Cambria" w:hAnsi="Cambria"/>
          <w:color w:val="000000"/>
        </w:rPr>
        <w:t xml:space="preserve"> Wits 3</w:t>
      </w:r>
    </w:p>
    <w:p>
      <w:pPr>
        <w:pStyle w:val="Heading2"/>
        <w:spacing w:after="0"/>
        <w:ind w:left="120"/>
        <w:jc w:val="left"/>
      </w:pPr>
      <w:r>
        <w:rPr>
          <w:rFonts w:ascii="Cambria" w:hAnsi="Cambria"/>
          <w:i/>
          <w:color w:val="000000"/>
        </w:rPr>
        <w:t>Quartermaster’s Connection</w:t>
      </w:r>
      <w:r>
        <w:rPr>
          <w:rFonts w:ascii="Cambria" w:hAnsi="Cambria"/>
          <w:color w:val="000000"/>
        </w:rPr>
        <w:t xml:space="preserve"> </w:t>
      </w:r>
      <w:r>
        <w:rPr>
          <w:rFonts w:ascii="Cambria" w:hAnsi="Cambria"/>
          <w:color w:val="000000"/>
        </w:rPr>
        <w:t>[Always,</w:t>
      </w:r>
      <w:r>
        <w:rPr>
          <w:rFonts w:ascii="Cambria" w:hAnsi="Cambria"/>
          <w:color w:val="000000"/>
        </w:rPr>
        <w:t xml:space="preserve"> Quest] You gain access to the ability to obtain and complete Commerce Quests from the Quartermaster. Commerce Quests reward you financially for completing them, and also reward build to a number of participants including yourself, as listed on the card. You must complete your current Commerce quest to obtain a new one.</w:t>
      </w:r>
    </w:p>
    <w:p>
      <w:pPr>
        <w:pStyle w:val="Heading2"/>
        <w:spacing w:after="0"/>
        <w:ind w:left="120"/>
        <w:jc w:val="left"/>
      </w:pPr>
      <w:r>
        <w:rPr>
          <w:rFonts w:ascii="Cambria" w:hAnsi="Cambria"/>
          <w:i/>
          <w:color w:val="000000"/>
        </w:rPr>
        <w:t>Market Watch</w:t>
      </w:r>
      <w:r>
        <w:rPr>
          <w:rFonts w:ascii="Cambria" w:hAnsi="Cambria"/>
          <w:color w:val="000000"/>
        </w:rPr>
        <w:t xml:space="preserve"> </w:t>
      </w:r>
      <w:r>
        <w:rPr>
          <w:rFonts w:ascii="Cambria" w:hAnsi="Cambria"/>
          <w:color w:val="000000"/>
        </w:rPr>
        <w:t>[Once</w:t>
      </w:r>
      <w:r>
        <w:rPr>
          <w:rFonts w:ascii="Cambria" w:hAnsi="Cambria"/>
          <w:color w:val="000000"/>
        </w:rPr>
        <w:t xml:space="preserve"> Per Event] You will gain rumors and insight into supply and demand of the resources of the Colony on your rumors sheet at Check-in.</w:t>
      </w:r>
    </w:p>
    <w:p>
      <w:pPr>
        <w:pStyle w:val="Heading2"/>
        <w:spacing w:after="0"/>
        <w:ind w:left="120"/>
        <w:jc w:val="left"/>
      </w:pPr>
      <w:r>
        <w:br/>
      </w:r>
    </w:p>
    <w:p>
      <w:pPr>
        <w:pStyle w:val="Heading2"/>
        <w:spacing w:after="0"/>
        <w:ind w:left="120"/>
        <w:jc w:val="left"/>
      </w:pPr>
      <w:r>
        <w:rPr>
          <w:rFonts w:ascii="Cambria" w:hAnsi="Cambria"/>
          <w:color w:val="000000"/>
        </w:rPr>
        <w:t>Cooking</w:t>
      </w:r>
    </w:p>
    <w:p>
      <w:pPr>
        <w:pStyle w:val="Heading2"/>
        <w:spacing w:after="0"/>
        <w:ind w:left="120"/>
        <w:jc w:val="left"/>
      </w:pPr>
      <w:r>
        <w:rPr>
          <w:rFonts w:ascii="Cambria" w:hAnsi="Cambria"/>
          <w:i/>
          <w:color w:val="000000"/>
        </w:rPr>
        <w:t>Reqs:</w:t>
      </w:r>
      <w:r>
        <w:rPr>
          <w:rFonts w:ascii="Cambria" w:hAnsi="Cambria"/>
          <w:color w:val="000000"/>
        </w:rPr>
        <w:t xml:space="preserve"> Agility 3</w:t>
      </w:r>
    </w:p>
    <w:p>
      <w:pPr>
        <w:pStyle w:val="Heading2"/>
        <w:spacing w:after="0"/>
        <w:ind w:left="120"/>
        <w:jc w:val="left"/>
      </w:pPr>
      <w:r>
        <w:rPr>
          <w:rFonts w:ascii="Cambria" w:hAnsi="Cambria"/>
          <w:i/>
          <w:color w:val="000000"/>
        </w:rPr>
        <w:t>Cook</w:t>
      </w:r>
      <w:r>
        <w:rPr>
          <w:rFonts w:ascii="Cambria" w:hAnsi="Cambria"/>
          <w:color w:val="000000"/>
        </w:rPr>
        <w:t xml:space="preserve"> </w:t>
      </w:r>
      <w:r>
        <w:rPr>
          <w:rFonts w:ascii="Cambria" w:hAnsi="Cambria"/>
          <w:color w:val="000000"/>
        </w:rPr>
        <w:t>[Always,</w:t>
      </w:r>
      <w:r>
        <w:rPr>
          <w:rFonts w:ascii="Cambria" w:hAnsi="Cambria"/>
          <w:color w:val="000000"/>
        </w:rPr>
        <w:t xml:space="preserve"> Crafting] You may complete Cooking Recipes.</w:t>
      </w:r>
    </w:p>
    <w:p>
      <w:pPr>
        <w:pStyle w:val="Heading2"/>
        <w:spacing w:after="0"/>
        <w:ind w:left="120"/>
        <w:jc w:val="left"/>
      </w:pPr>
      <w:r>
        <w:rPr>
          <w:rFonts w:ascii="Cambria" w:hAnsi="Cambria"/>
          <w:i/>
          <w:color w:val="000000"/>
        </w:rPr>
        <w:t>Foraging</w:t>
      </w:r>
      <w:r>
        <w:rPr>
          <w:rFonts w:ascii="Cambria" w:hAnsi="Cambria"/>
          <w:color w:val="000000"/>
        </w:rPr>
        <w:t xml:space="preserve"> </w:t>
      </w:r>
      <w:r>
        <w:rPr>
          <w:rFonts w:ascii="Cambria" w:hAnsi="Cambria"/>
          <w:color w:val="000000"/>
        </w:rPr>
        <w:t>[Gathering]</w:t>
      </w:r>
      <w:r>
        <w:rPr>
          <w:rFonts w:ascii="Cambria" w:hAnsi="Cambria"/>
          <w:color w:val="000000"/>
        </w:rPr>
        <w:t xml:space="preserve"> You may gather Food and Herbal components.</w:t>
      </w:r>
    </w:p>
    <w:p>
      <w:pPr>
        <w:pStyle w:val="Heading2"/>
        <w:spacing w:after="0"/>
        <w:ind w:left="120"/>
        <w:jc w:val="left"/>
      </w:pPr>
      <w:r>
        <w:br/>
      </w:r>
    </w:p>
    <w:p>
      <w:pPr>
        <w:pStyle w:val="Heading2"/>
        <w:spacing w:after="0"/>
        <w:ind w:left="120"/>
        <w:jc w:val="left"/>
      </w:pPr>
      <w:r>
        <w:rPr>
          <w:rFonts w:ascii="Cambria" w:hAnsi="Cambria"/>
          <w:color w:val="000000"/>
        </w:rPr>
        <w:t>Master Chef</w:t>
      </w:r>
    </w:p>
    <w:p>
      <w:pPr>
        <w:pStyle w:val="Heading2"/>
        <w:spacing w:after="0"/>
        <w:ind w:left="120"/>
        <w:jc w:val="left"/>
      </w:pPr>
      <w:r>
        <w:rPr>
          <w:rFonts w:ascii="Cambria" w:hAnsi="Cambria"/>
          <w:i/>
          <w:color w:val="000000"/>
        </w:rPr>
        <w:t>Reqs:</w:t>
      </w:r>
      <w:r>
        <w:rPr>
          <w:rFonts w:ascii="Cambria" w:hAnsi="Cambria"/>
          <w:color w:val="000000"/>
        </w:rPr>
        <w:t xml:space="preserve"> Agility 11, Harmony 7</w:t>
      </w:r>
    </w:p>
    <w:p>
      <w:pPr>
        <w:pStyle w:val="Heading2"/>
        <w:spacing w:after="0"/>
        <w:ind w:left="120"/>
        <w:jc w:val="left"/>
      </w:pPr>
      <w:r>
        <w:rPr>
          <w:rFonts w:ascii="Cambria" w:hAnsi="Cambria"/>
          <w:i/>
          <w:color w:val="000000"/>
        </w:rPr>
        <w:t>Fine Cuisine</w:t>
      </w:r>
      <w:r>
        <w:rPr>
          <w:rFonts w:ascii="Cambria" w:hAnsi="Cambria"/>
          <w:color w:val="000000"/>
        </w:rPr>
        <w:t xml:space="preserve"> </w:t>
      </w:r>
      <w:r>
        <w:rPr>
          <w:rFonts w:ascii="Cambria" w:hAnsi="Cambria"/>
          <w:color w:val="000000"/>
        </w:rPr>
        <w:t>[Always,</w:t>
      </w:r>
      <w:r>
        <w:rPr>
          <w:rFonts w:ascii="Cambria" w:hAnsi="Cambria"/>
          <w:color w:val="000000"/>
        </w:rPr>
        <w:t xml:space="preserve"> Crafting] You may complete Master Chef Recipes.</w:t>
      </w:r>
    </w:p>
    <w:p>
      <w:pPr>
        <w:pStyle w:val="Heading2"/>
        <w:spacing w:after="0"/>
        <w:ind w:left="120"/>
        <w:jc w:val="left"/>
      </w:pPr>
      <w:r>
        <w:rPr>
          <w:rFonts w:ascii="Cambria" w:hAnsi="Cambria"/>
          <w:i/>
          <w:color w:val="000000"/>
        </w:rPr>
        <w:t>Iron Stomach</w:t>
      </w:r>
      <w:r>
        <w:rPr>
          <w:rFonts w:ascii="Cambria" w:hAnsi="Cambria"/>
          <w:color w:val="000000"/>
        </w:rPr>
        <w:t xml:space="preserve"> </w:t>
      </w:r>
      <w:r>
        <w:rPr>
          <w:rFonts w:ascii="Cambria" w:hAnsi="Cambria"/>
          <w:color w:val="000000"/>
        </w:rPr>
        <w:t>[Always]</w:t>
      </w:r>
      <w:r>
        <w:rPr>
          <w:rFonts w:ascii="Cambria" w:hAnsi="Cambria"/>
          <w:color w:val="000000"/>
        </w:rPr>
        <w:t xml:space="preserve"> You can spend a Physical Save to prevent yourself from being poisoned or harmed by items you consume.</w:t>
      </w:r>
    </w:p>
    <w:p>
      <w:pPr>
        <w:pStyle w:val="Heading2"/>
        <w:spacing w:after="0"/>
        <w:ind w:left="120"/>
        <w:jc w:val="left"/>
      </w:pPr>
      <w:r>
        <w:br/>
      </w:r>
    </w:p>
    <w:p>
      <w:pPr>
        <w:pStyle w:val="Heading2"/>
        <w:spacing w:after="0"/>
        <w:ind w:left="120"/>
        <w:jc w:val="left"/>
      </w:pPr>
      <w:r>
        <w:rPr>
          <w:rFonts w:ascii="Cambria" w:hAnsi="Cambria"/>
          <w:color w:val="000000"/>
        </w:rPr>
        <w:t>Clinic</w:t>
      </w:r>
    </w:p>
    <w:p>
      <w:pPr>
        <w:pStyle w:val="Heading2"/>
        <w:spacing w:after="0"/>
        <w:ind w:left="120"/>
        <w:jc w:val="left"/>
      </w:pPr>
      <w:r>
        <w:rPr>
          <w:rFonts w:ascii="Cambria" w:hAnsi="Cambria"/>
          <w:i/>
          <w:color w:val="000000"/>
        </w:rPr>
        <w:t>Reqs:</w:t>
      </w:r>
      <w:r>
        <w:rPr>
          <w:rFonts w:ascii="Cambria" w:hAnsi="Cambria"/>
          <w:color w:val="000000"/>
        </w:rPr>
        <w:t xml:space="preserve"> Wits 11, one of Advanced Treatement, Medicinal Remedies, or Remove Poison</w:t>
      </w:r>
    </w:p>
    <w:p>
      <w:pPr>
        <w:pStyle w:val="Heading2"/>
        <w:spacing w:after="0"/>
        <w:ind w:left="120"/>
        <w:jc w:val="left"/>
      </w:pPr>
      <w:r>
        <w:rPr>
          <w:rFonts w:ascii="Cambria" w:hAnsi="Cambria"/>
          <w:color w:val="000000"/>
        </w:rPr>
        <w:t>[Once Per Rest] You may spend 1 minute preparing a small area, roughly 10 feet by 10 feet, 10’x10’, as a field Clinic. Props are encouraged but not required. All uses of the First Aid skill in this area heal two hit points per use instead of one. This area remains active as long as the props remain set up or a person with the Triage skill remains in the area, and active combat does not occur within the area of the Clinic.</w:t>
      </w:r>
    </w:p>
    <w:p>
      <w:pPr>
        <w:pStyle w:val="Heading2"/>
        <w:spacing w:after="0"/>
        <w:ind w:left="120"/>
        <w:jc w:val="left"/>
      </w:pPr>
      <w:r>
        <w:br/>
      </w:r>
    </w:p>
    <w:p>
      <w:pPr>
        <w:pStyle w:val="Heading2"/>
        <w:spacing w:after="0"/>
        <w:ind w:left="120"/>
        <w:jc w:val="left"/>
      </w:pPr>
      <w:r>
        <w:rPr>
          <w:rFonts w:ascii="Cambria" w:hAnsi="Cambria"/>
          <w:color w:val="000000"/>
        </w:rPr>
        <w:t>Ciphers</w:t>
      </w:r>
    </w:p>
    <w:p>
      <w:pPr>
        <w:pStyle w:val="Heading2"/>
        <w:spacing w:after="0"/>
        <w:ind w:left="120"/>
        <w:jc w:val="left"/>
      </w:pPr>
      <w:r>
        <w:rPr>
          <w:rFonts w:ascii="Cambria" w:hAnsi="Cambria"/>
          <w:i/>
          <w:color w:val="000000"/>
        </w:rPr>
        <w:t>Reqs:</w:t>
      </w:r>
      <w:r>
        <w:rPr>
          <w:rFonts w:ascii="Cambria" w:hAnsi="Cambria"/>
          <w:color w:val="000000"/>
        </w:rPr>
        <w:t xml:space="preserve"> Wits 11</w:t>
      </w:r>
    </w:p>
    <w:p>
      <w:pPr>
        <w:pStyle w:val="Heading2"/>
        <w:spacing w:after="0"/>
        <w:ind w:left="120"/>
        <w:jc w:val="left"/>
      </w:pPr>
      <w:r>
        <w:rPr>
          <w:rFonts w:ascii="Cambria" w:hAnsi="Cambria"/>
          <w:color w:val="000000"/>
        </w:rPr>
        <w:t>[Always] You may write secret messages. To accomplish this, you must write out a note on paper. Fold this paper so that the written message is not visible. On the outside of this note you must write the following statement:</w:t>
      </w:r>
      <w:r>
        <w:rPr>
          <w:rFonts w:ascii="Cambria" w:hAnsi="Cambria"/>
          <w:color w:val="000000"/>
        </w:rPr>
        <w:t xml:space="preserve"> </w:t>
      </w:r>
      <w:r>
        <w:rPr>
          <w:rFonts w:ascii="Cambria" w:hAnsi="Cambria"/>
          <w:color w:val="000000"/>
        </w:rPr>
        <w:t>"OOG:</w:t>
      </w:r>
      <w:r>
        <w:rPr>
          <w:rFonts w:ascii="Cambria" w:hAnsi="Cambria"/>
          <w:color w:val="000000"/>
        </w:rPr>
        <w:t xml:space="preserve"> Requires Ciphers to Decode" along with your card number and your signature.</w:t>
      </w:r>
    </w:p>
    <w:p>
      <w:pPr>
        <w:pStyle w:val="Heading2"/>
        <w:spacing w:after="0"/>
        <w:ind w:left="120"/>
        <w:jc w:val="left"/>
      </w:pPr>
      <w:r>
        <w:br/>
      </w:r>
    </w:p>
    <w:p>
      <w:pPr>
        <w:pStyle w:val="Heading2"/>
        <w:spacing w:after="0"/>
        <w:ind w:left="120"/>
        <w:jc w:val="left"/>
      </w:pPr>
      <w:r>
        <w:rPr>
          <w:rFonts w:ascii="Cambria" w:hAnsi="Cambria"/>
          <w:color w:val="000000"/>
        </w:rPr>
        <w:t>Creature Handling</w:t>
      </w:r>
    </w:p>
    <w:p>
      <w:pPr>
        <w:pStyle w:val="Heading2"/>
        <w:spacing w:after="0"/>
        <w:ind w:left="120"/>
        <w:jc w:val="left"/>
      </w:pPr>
      <w:r>
        <w:rPr>
          <w:rFonts w:ascii="Cambria" w:hAnsi="Cambria"/>
          <w:i/>
          <w:color w:val="000000"/>
        </w:rPr>
        <w:t>Reqs:</w:t>
      </w:r>
      <w:r>
        <w:rPr>
          <w:rFonts w:ascii="Cambria" w:hAnsi="Cambria"/>
          <w:color w:val="000000"/>
        </w:rPr>
        <w:t xml:space="preserve"> Agility 3</w:t>
      </w:r>
    </w:p>
    <w:p>
      <w:pPr>
        <w:pStyle w:val="Heading2"/>
        <w:spacing w:after="0"/>
        <w:ind w:left="120"/>
        <w:jc w:val="left"/>
      </w:pPr>
      <w:r>
        <w:rPr>
          <w:rFonts w:ascii="Cambria" w:hAnsi="Cambria"/>
          <w:i/>
          <w:color w:val="000000"/>
        </w:rPr>
        <w:t>Animal Insight</w:t>
      </w:r>
      <w:r>
        <w:rPr>
          <w:rFonts w:ascii="Cambria" w:hAnsi="Cambria"/>
          <w:color w:val="000000"/>
        </w:rPr>
        <w:t xml:space="preserve"> </w:t>
      </w:r>
      <w:r>
        <w:rPr>
          <w:rFonts w:ascii="Cambria" w:hAnsi="Cambria"/>
          <w:color w:val="000000"/>
        </w:rPr>
        <w:t>[Always]</w:t>
      </w:r>
      <w:r>
        <w:rPr>
          <w:rFonts w:ascii="Cambria" w:hAnsi="Cambria"/>
          <w:color w:val="000000"/>
        </w:rPr>
        <w:t xml:space="preserve"> You may determine the status of an animal or creature including:</w:t>
      </w:r>
    </w:p>
    <w:p>
      <w:pPr>
        <w:numPr>
          <w:ilvl w:val="0"/>
          <w:numId w:val="13"/>
        </w:numPr>
        <w:spacing w:after="0"/>
        <w:jc w:val="left"/>
      </w:pPr>
      <w:r>
        <w:rPr>
          <w:rFonts w:ascii="Cambria" w:hAnsi="Cambria"/>
          <w:b w:val="false"/>
          <w:i w:val="false"/>
          <w:color w:val="000000"/>
          <w:sz w:val="22"/>
        </w:rPr>
        <w:t>Its current health level</w:t>
      </w:r>
      <w:r>
        <w:rPr>
          <w:rFonts w:ascii="Cambria" w:hAnsi="Cambria"/>
          <w:b w:val="false"/>
          <w:i w:val="false"/>
          <w:color w:val="000000"/>
          <w:sz w:val="22"/>
        </w:rPr>
        <w:t xml:space="preserve"> </w:t>
      </w:r>
      <w:r>
        <w:rPr>
          <w:rFonts w:ascii="Cambria" w:hAnsi="Cambria"/>
          <w:b w:val="false"/>
          <w:i w:val="false"/>
          <w:color w:val="000000"/>
          <w:sz w:val="22"/>
        </w:rPr>
        <w:t>(healthy,</w:t>
      </w:r>
      <w:r>
        <w:rPr>
          <w:rFonts w:ascii="Cambria" w:hAnsi="Cambria"/>
          <w:b w:val="false"/>
          <w:i w:val="false"/>
          <w:color w:val="000000"/>
          <w:sz w:val="22"/>
        </w:rPr>
        <w:t xml:space="preserve"> wounded, dying, dead)</w:t>
      </w:r>
    </w:p>
    <w:p>
      <w:pPr>
        <w:numPr>
          <w:ilvl w:val="0"/>
          <w:numId w:val="13"/>
        </w:numPr>
        <w:spacing w:after="0"/>
        <w:jc w:val="left"/>
      </w:pPr>
      <w:r>
        <w:rPr>
          <w:rFonts w:ascii="Cambria" w:hAnsi="Cambria"/>
          <w:b w:val="false"/>
          <w:i w:val="false"/>
          <w:color w:val="000000"/>
          <w:sz w:val="22"/>
        </w:rPr>
        <w:t>Its mood</w:t>
      </w:r>
      <w:r>
        <w:rPr>
          <w:rFonts w:ascii="Cambria" w:hAnsi="Cambria"/>
          <w:b w:val="false"/>
          <w:i w:val="false"/>
          <w:color w:val="000000"/>
          <w:sz w:val="22"/>
        </w:rPr>
        <w:t xml:space="preserve"> </w:t>
      </w:r>
      <w:r>
        <w:rPr>
          <w:rFonts w:ascii="Cambria" w:hAnsi="Cambria"/>
          <w:b w:val="false"/>
          <w:i w:val="false"/>
          <w:color w:val="000000"/>
          <w:sz w:val="22"/>
        </w:rPr>
        <w:t>(Friendly,</w:t>
      </w:r>
      <w:r>
        <w:rPr>
          <w:rFonts w:ascii="Cambria" w:hAnsi="Cambria"/>
          <w:b w:val="false"/>
          <w:i w:val="false"/>
          <w:color w:val="000000"/>
          <w:sz w:val="22"/>
        </w:rPr>
        <w:t xml:space="preserve"> Neutral, Aggressive)</w:t>
      </w:r>
    </w:p>
    <w:p>
      <w:pPr>
        <w:numPr>
          <w:ilvl w:val="0"/>
          <w:numId w:val="13"/>
        </w:numPr>
        <w:spacing w:after="0"/>
        <w:jc w:val="left"/>
      </w:pPr>
      <w:r>
        <w:rPr>
          <w:rFonts w:ascii="Cambria" w:hAnsi="Cambria"/>
          <w:b w:val="false"/>
          <w:i w:val="false"/>
          <w:color w:val="000000"/>
          <w:sz w:val="22"/>
        </w:rPr>
        <w:t>Its nature</w:t>
      </w:r>
      <w:r>
        <w:rPr>
          <w:rFonts w:ascii="Cambria" w:hAnsi="Cambria"/>
          <w:b w:val="false"/>
          <w:i w:val="false"/>
          <w:color w:val="000000"/>
          <w:sz w:val="22"/>
        </w:rPr>
        <w:t xml:space="preserve"> </w:t>
      </w:r>
      <w:r>
        <w:rPr>
          <w:rFonts w:ascii="Cambria" w:hAnsi="Cambria"/>
          <w:b w:val="false"/>
          <w:i w:val="false"/>
          <w:color w:val="000000"/>
          <w:sz w:val="22"/>
        </w:rPr>
        <w:t>(natural</w:t>
      </w:r>
      <w:r>
        <w:rPr>
          <w:rFonts w:ascii="Cambria" w:hAnsi="Cambria"/>
          <w:b w:val="false"/>
          <w:i w:val="false"/>
          <w:color w:val="000000"/>
          <w:sz w:val="22"/>
        </w:rPr>
        <w:t xml:space="preserve"> or not)</w:t>
      </w:r>
    </w:p>
    <w:p>
      <w:pPr>
        <w:pStyle w:val="Heading2"/>
        <w:spacing w:after="0"/>
        <w:ind w:left="120"/>
        <w:jc w:val="left"/>
      </w:pPr>
      <w:r>
        <w:rPr>
          <w:rFonts w:ascii="Cambria" w:hAnsi="Cambria"/>
          <w:color w:val="000000"/>
        </w:rPr>
        <w:t>You may call this skill by studying the creature for 30 seconds and then calling</w:t>
      </w:r>
      <w:r>
        <w:rPr>
          <w:rFonts w:ascii="Cambria" w:hAnsi="Cambria"/>
          <w:color w:val="000000"/>
        </w:rPr>
        <w:t xml:space="preserve"> </w:t>
      </w:r>
      <w:r>
        <w:rPr>
          <w:rFonts w:ascii="Cambria" w:hAnsi="Cambria"/>
          <w:color w:val="000000"/>
        </w:rPr>
        <w:t>"Insight",</w:t>
      </w:r>
      <w:r>
        <w:rPr>
          <w:rFonts w:ascii="Cambria" w:hAnsi="Cambria"/>
          <w:color w:val="000000"/>
        </w:rPr>
        <w:t xml:space="preserve"> and asking the creature the relevant question.</w:t>
      </w:r>
    </w:p>
    <w:p>
      <w:pPr>
        <w:pStyle w:val="Heading2"/>
        <w:spacing w:after="0"/>
        <w:ind w:left="120"/>
        <w:jc w:val="left"/>
      </w:pPr>
      <w:r>
        <w:rPr>
          <w:rFonts w:ascii="Cambria" w:hAnsi="Cambria"/>
          <w:i/>
          <w:color w:val="000000"/>
        </w:rPr>
        <w:t>Influence Mood</w:t>
      </w:r>
      <w:r>
        <w:rPr>
          <w:rFonts w:ascii="Cambria" w:hAnsi="Cambria"/>
          <w:color w:val="000000"/>
        </w:rPr>
        <w:t xml:space="preserve"> </w:t>
      </w:r>
      <w:r>
        <w:rPr>
          <w:rFonts w:ascii="Cambria" w:hAnsi="Cambria"/>
          <w:color w:val="000000"/>
        </w:rPr>
        <w:t>[Once</w:t>
      </w:r>
      <w:r>
        <w:rPr>
          <w:rFonts w:ascii="Cambria" w:hAnsi="Cambria"/>
          <w:color w:val="000000"/>
        </w:rPr>
        <w:t xml:space="preserve"> Per Rest] You may attempt to sway the mood of up to 4 creatures by one step. Aggressive or Frightened creatures can become Neutral and Neutral creatures can become either Frightened or Friendly depending on the nature of the roleplay. The creature(s) will react to the closest player; to use this skill, the player should step between the creature and any other players, spread their hands wide with open palms. To make the creature more friendly use words like</w:t>
      </w:r>
      <w:r>
        <w:rPr>
          <w:rFonts w:ascii="Cambria" w:hAnsi="Cambria"/>
          <w:color w:val="000000"/>
        </w:rPr>
        <w:t xml:space="preserve"> </w:t>
      </w:r>
      <w:r>
        <w:rPr>
          <w:rFonts w:ascii="Cambria" w:hAnsi="Cambria"/>
          <w:color w:val="000000"/>
        </w:rPr>
        <w:t>"calm",</w:t>
      </w:r>
      <w:r>
        <w:rPr>
          <w:rFonts w:ascii="Cambria" w:hAnsi="Cambria"/>
          <w:color w:val="000000"/>
        </w:rPr>
        <w:t xml:space="preserve"> </w:t>
      </w:r>
      <w:r>
        <w:rPr>
          <w:rFonts w:ascii="Cambria" w:hAnsi="Cambria"/>
          <w:color w:val="000000"/>
        </w:rPr>
        <w:t>"understand"</w:t>
      </w:r>
      <w:r>
        <w:rPr>
          <w:rFonts w:ascii="Cambria" w:hAnsi="Cambria"/>
          <w:color w:val="000000"/>
        </w:rPr>
        <w:t xml:space="preserve"> and</w:t>
      </w:r>
      <w:r>
        <w:rPr>
          <w:rFonts w:ascii="Cambria" w:hAnsi="Cambria"/>
          <w:color w:val="000000"/>
        </w:rPr>
        <w:t xml:space="preserve"> </w:t>
      </w:r>
      <w:r>
        <w:rPr>
          <w:rFonts w:ascii="Cambria" w:hAnsi="Cambria"/>
          <w:color w:val="000000"/>
        </w:rPr>
        <w:t>"help".</w:t>
      </w:r>
      <w:r>
        <w:rPr>
          <w:rFonts w:ascii="Cambria" w:hAnsi="Cambria"/>
          <w:color w:val="000000"/>
        </w:rPr>
        <w:t xml:space="preserve"> To make the creature less friendly use</w:t>
      </w:r>
      <w:r>
        <w:rPr>
          <w:rFonts w:ascii="Cambria" w:hAnsi="Cambria"/>
          <w:color w:val="000000"/>
        </w:rPr>
        <w:t xml:space="preserve"> </w:t>
      </w:r>
      <w:r>
        <w:rPr>
          <w:rFonts w:ascii="Cambria" w:hAnsi="Cambria"/>
          <w:color w:val="000000"/>
        </w:rPr>
        <w:t>"angry",</w:t>
      </w:r>
      <w:r>
        <w:rPr>
          <w:rFonts w:ascii="Cambria" w:hAnsi="Cambria"/>
          <w:color w:val="000000"/>
        </w:rPr>
        <w:t xml:space="preserve"> </w:t>
      </w:r>
      <w:r>
        <w:rPr>
          <w:rFonts w:ascii="Cambria" w:hAnsi="Cambria"/>
          <w:color w:val="000000"/>
        </w:rPr>
        <w:t>"threat",</w:t>
      </w:r>
      <w:r>
        <w:rPr>
          <w:rFonts w:ascii="Cambria" w:hAnsi="Cambria"/>
          <w:color w:val="000000"/>
        </w:rPr>
        <w:t xml:space="preserve"> or</w:t>
      </w:r>
      <w:r>
        <w:rPr>
          <w:rFonts w:ascii="Cambria" w:hAnsi="Cambria"/>
          <w:color w:val="000000"/>
        </w:rPr>
        <w:t xml:space="preserve"> </w:t>
      </w:r>
      <w:r>
        <w:rPr>
          <w:rFonts w:ascii="Cambria" w:hAnsi="Cambria"/>
          <w:color w:val="000000"/>
        </w:rPr>
        <w:t>"danger".</w:t>
      </w:r>
      <w:r>
        <w:rPr>
          <w:rFonts w:ascii="Cambria" w:hAnsi="Cambria"/>
          <w:color w:val="000000"/>
        </w:rPr>
        <w:t xml:space="preserve"> Note that there may be environmental or situational modifiers that complicate this skil.</w:t>
      </w:r>
    </w:p>
    <w:p>
      <w:pPr>
        <w:pStyle w:val="Heading2"/>
        <w:spacing w:after="0"/>
        <w:ind w:left="120"/>
        <w:jc w:val="left"/>
      </w:pPr>
      <w:r>
        <w:br/>
      </w:r>
    </w:p>
    <w:p>
      <w:pPr>
        <w:pStyle w:val="Heading2"/>
        <w:spacing w:after="0"/>
        <w:ind w:left="120"/>
        <w:jc w:val="left"/>
      </w:pPr>
      <w:r>
        <w:rPr>
          <w:rFonts w:ascii="Cambria" w:hAnsi="Cambria"/>
          <w:color w:val="000000"/>
        </w:rPr>
        <w:t>D</w:t>
      </w:r>
    </w:p>
    <w:p>
      <w:pPr>
        <w:pStyle w:val="Heading2"/>
        <w:spacing w:after="0"/>
        <w:ind w:left="120"/>
        <w:jc w:val="left"/>
      </w:pPr>
      <w:r>
        <w:rPr>
          <w:rFonts w:ascii="Cambria" w:hAnsi="Cambria"/>
          <w:color w:val="000000"/>
        </w:rPr>
        <w:t>Devices</w:t>
      </w:r>
    </w:p>
    <w:p>
      <w:pPr>
        <w:pStyle w:val="Heading2"/>
        <w:spacing w:after="0"/>
        <w:ind w:left="120"/>
        <w:jc w:val="left"/>
      </w:pPr>
      <w:r>
        <w:rPr>
          <w:rFonts w:ascii="Cambria" w:hAnsi="Cambria"/>
          <w:i/>
          <w:color w:val="000000"/>
        </w:rPr>
        <w:t>Reqs:</w:t>
      </w:r>
      <w:r>
        <w:rPr>
          <w:rFonts w:ascii="Cambria" w:hAnsi="Cambria"/>
          <w:color w:val="000000"/>
        </w:rPr>
        <w:t xml:space="preserve"> Agility 7</w:t>
      </w:r>
    </w:p>
    <w:p>
      <w:pPr>
        <w:pStyle w:val="Heading2"/>
        <w:spacing w:after="0"/>
        <w:ind w:left="120"/>
        <w:jc w:val="left"/>
      </w:pPr>
      <w:r>
        <w:rPr>
          <w:rFonts w:ascii="Cambria" w:hAnsi="Cambria"/>
          <w:i/>
          <w:color w:val="000000"/>
        </w:rPr>
        <w:t>Device Manipulation</w:t>
      </w:r>
      <w:r>
        <w:rPr>
          <w:rFonts w:ascii="Cambria" w:hAnsi="Cambria"/>
          <w:color w:val="000000"/>
        </w:rPr>
        <w:t xml:space="preserve"> </w:t>
      </w:r>
      <w:r>
        <w:rPr>
          <w:rFonts w:ascii="Cambria" w:hAnsi="Cambria"/>
          <w:color w:val="000000"/>
        </w:rPr>
        <w:t>[Always]</w:t>
      </w:r>
      <w:r>
        <w:rPr>
          <w:rFonts w:ascii="Cambria" w:hAnsi="Cambria"/>
          <w:color w:val="000000"/>
        </w:rPr>
        <w:t xml:space="preserve"> When you encounter a lock or other device that can be opened or defeated, there will be a difficulty number listed. In order defeat the device you must spend one minute of roleplay time, then draw one card from the Destiny Deck. Add the value of this card to your Agility score. If the total exceeds the difficulty then the device is defeated. If not you may spend another minute roleplaying to draw a second card adding it to the first and check again. If you need to keep going you have one more attempt after yet another minute to draw a third card. If after three minutes, and three card draws, the device is not defeated then you must suffer the listed consequence on the lock or device card.</w:t>
      </w:r>
    </w:p>
    <w:p>
      <w:pPr>
        <w:pStyle w:val="Heading2"/>
        <w:spacing w:after="0"/>
        <w:ind w:left="120"/>
        <w:jc w:val="left"/>
      </w:pPr>
      <w:r>
        <w:rPr>
          <w:rFonts w:ascii="Cambria" w:hAnsi="Cambria"/>
          <w:i/>
          <w:color w:val="000000"/>
        </w:rPr>
        <w:t>Quick Crack</w:t>
      </w:r>
      <w:r>
        <w:rPr>
          <w:rFonts w:ascii="Cambria" w:hAnsi="Cambria"/>
          <w:color w:val="000000"/>
        </w:rPr>
        <w:t xml:space="preserve"> </w:t>
      </w:r>
      <w:r>
        <w:rPr>
          <w:rFonts w:ascii="Cambria" w:hAnsi="Cambria"/>
          <w:color w:val="000000"/>
        </w:rPr>
        <w:t>[Once</w:t>
      </w:r>
      <w:r>
        <w:rPr>
          <w:rFonts w:ascii="Cambria" w:hAnsi="Cambria"/>
          <w:color w:val="000000"/>
        </w:rPr>
        <w:t xml:space="preserve"> Per Rest] You may draw all three cards at once after completing one minute of role play.</w:t>
      </w:r>
    </w:p>
    <w:p>
      <w:pPr>
        <w:pStyle w:val="Heading2"/>
        <w:spacing w:after="0"/>
        <w:ind w:left="120"/>
        <w:jc w:val="left"/>
      </w:pPr>
      <w:r>
        <w:br/>
      </w:r>
    </w:p>
    <w:p>
      <w:pPr>
        <w:pStyle w:val="Heading2"/>
        <w:spacing w:after="0"/>
        <w:ind w:left="120"/>
        <w:jc w:val="left"/>
      </w:pPr>
      <w:r>
        <w:rPr>
          <w:rFonts w:ascii="Cambria" w:hAnsi="Cambria"/>
          <w:color w:val="000000"/>
        </w:rPr>
        <w:t>Doctor</w:t>
      </w:r>
    </w:p>
    <w:p>
      <w:pPr>
        <w:pStyle w:val="Heading2"/>
        <w:spacing w:after="0"/>
        <w:ind w:left="120"/>
        <w:jc w:val="left"/>
      </w:pPr>
      <w:r>
        <w:rPr>
          <w:rFonts w:ascii="Cambria" w:hAnsi="Cambria"/>
          <w:i/>
          <w:color w:val="000000"/>
        </w:rPr>
        <w:t>Reqs:</w:t>
      </w:r>
      <w:r>
        <w:rPr>
          <w:rFonts w:ascii="Cambria" w:hAnsi="Cambria"/>
          <w:color w:val="000000"/>
        </w:rPr>
        <w:t xml:space="preserve"> Essence 11, Apothecary</w:t>
      </w:r>
    </w:p>
    <w:p>
      <w:pPr>
        <w:pStyle w:val="Heading2"/>
        <w:spacing w:after="0"/>
        <w:ind w:left="120"/>
        <w:jc w:val="left"/>
      </w:pPr>
      <w:r>
        <w:rPr>
          <w:rFonts w:ascii="Cambria" w:hAnsi="Cambria"/>
          <w:i/>
          <w:color w:val="000000"/>
        </w:rPr>
        <w:t>Advanced Care</w:t>
      </w:r>
      <w:r>
        <w:rPr>
          <w:rFonts w:ascii="Cambria" w:hAnsi="Cambria"/>
          <w:color w:val="000000"/>
        </w:rPr>
        <w:t xml:space="preserve"> </w:t>
      </w:r>
      <w:r>
        <w:rPr>
          <w:rFonts w:ascii="Cambria" w:hAnsi="Cambria"/>
          <w:color w:val="000000"/>
        </w:rPr>
        <w:t>[Always]</w:t>
      </w:r>
      <w:r>
        <w:rPr>
          <w:rFonts w:ascii="Cambria" w:hAnsi="Cambria"/>
          <w:color w:val="000000"/>
        </w:rPr>
        <w:t xml:space="preserve"> Your roleplay for First Aid is reduced to 20 seconds. You may spend a Grit Point when treating someone to raise their Injury Limit in the Scene to 5 and removing the Exhausted condition if they have already gained it.</w:t>
      </w:r>
    </w:p>
    <w:p>
      <w:pPr>
        <w:pStyle w:val="Heading2"/>
        <w:spacing w:after="0"/>
        <w:ind w:left="120"/>
        <w:jc w:val="left"/>
      </w:pPr>
      <w:r>
        <w:rPr>
          <w:rFonts w:ascii="Cambria" w:hAnsi="Cambria"/>
          <w:i/>
          <w:color w:val="000000"/>
        </w:rPr>
        <w:t>Urgent Healing</w:t>
      </w:r>
      <w:r>
        <w:rPr>
          <w:rFonts w:ascii="Cambria" w:hAnsi="Cambria"/>
          <w:color w:val="000000"/>
        </w:rPr>
        <w:t xml:space="preserve"> </w:t>
      </w:r>
      <w:r>
        <w:rPr>
          <w:rFonts w:ascii="Cambria" w:hAnsi="Cambria"/>
          <w:color w:val="000000"/>
        </w:rPr>
        <w:t>[Once</w:t>
      </w:r>
      <w:r>
        <w:rPr>
          <w:rFonts w:ascii="Cambria" w:hAnsi="Cambria"/>
          <w:color w:val="000000"/>
        </w:rPr>
        <w:t xml:space="preserve"> Per Rest] You may finish the First Aid Roleplay immediately. This usage stacks with Apothecary.</w:t>
      </w:r>
    </w:p>
    <w:p>
      <w:pPr>
        <w:pStyle w:val="Heading2"/>
        <w:spacing w:after="0"/>
        <w:ind w:left="120"/>
        <w:jc w:val="left"/>
      </w:pPr>
      <w:r>
        <w:rPr>
          <w:rFonts w:ascii="Cambria" w:hAnsi="Cambria"/>
          <w:i/>
          <w:color w:val="000000"/>
        </w:rPr>
        <w:t>Improved Battlefield Carry</w:t>
      </w:r>
      <w:r>
        <w:rPr>
          <w:rFonts w:ascii="Cambria" w:hAnsi="Cambria"/>
          <w:color w:val="000000"/>
        </w:rPr>
        <w:t xml:space="preserve"> </w:t>
      </w:r>
      <w:r>
        <w:rPr>
          <w:rFonts w:ascii="Cambria" w:hAnsi="Cambria"/>
          <w:color w:val="000000"/>
        </w:rPr>
        <w:t>[Always]</w:t>
      </w:r>
      <w:r>
        <w:rPr>
          <w:rFonts w:ascii="Cambria" w:hAnsi="Cambria"/>
          <w:color w:val="000000"/>
        </w:rPr>
        <w:t xml:space="preserve"> You may carry two Incapacitated targets simultaneously when using Battlefield Carry.</w:t>
      </w:r>
    </w:p>
    <w:p>
      <w:pPr>
        <w:pStyle w:val="Heading2"/>
        <w:spacing w:after="0"/>
        <w:ind w:left="120"/>
        <w:jc w:val="left"/>
      </w:pPr>
      <w:r>
        <w:br/>
      </w:r>
    </w:p>
    <w:p>
      <w:pPr>
        <w:pStyle w:val="Heading2"/>
        <w:spacing w:after="0"/>
        <w:ind w:left="120"/>
        <w:jc w:val="left"/>
      </w:pPr>
      <w:r>
        <w:rPr>
          <w:rFonts w:ascii="Cambria" w:hAnsi="Cambria"/>
          <w:color w:val="000000"/>
        </w:rPr>
        <w:t>Dissect</w:t>
      </w:r>
    </w:p>
    <w:p>
      <w:pPr>
        <w:pStyle w:val="Heading2"/>
        <w:spacing w:after="0"/>
        <w:ind w:left="120"/>
        <w:jc w:val="left"/>
      </w:pPr>
      <w:r>
        <w:rPr>
          <w:rFonts w:ascii="Cambria" w:hAnsi="Cambria"/>
          <w:i/>
          <w:color w:val="000000"/>
        </w:rPr>
        <w:t>Reqs:</w:t>
      </w:r>
      <w:r>
        <w:rPr>
          <w:rFonts w:ascii="Cambria" w:hAnsi="Cambria"/>
          <w:color w:val="000000"/>
        </w:rPr>
        <w:t xml:space="preserve"> Focus 7, Expert Application</w:t>
      </w:r>
    </w:p>
    <w:p>
      <w:pPr>
        <w:pStyle w:val="Heading2"/>
        <w:spacing w:after="0"/>
        <w:ind w:left="120"/>
        <w:jc w:val="left"/>
      </w:pPr>
      <w:r>
        <w:rPr>
          <w:rFonts w:ascii="Cambria" w:hAnsi="Cambria"/>
          <w:color w:val="000000"/>
        </w:rPr>
        <w:t>[Always] Roleplay the dissection of a plant, a dead animal, or a dead person. After 30 seconds of roleplay you gain one or more Components or Item Cards depending on the situation and the Narrator running the scene. Some NPCs will be carrying cards to give out upon being dissected, others may not.</w:t>
      </w:r>
    </w:p>
    <w:p>
      <w:pPr>
        <w:pStyle w:val="Heading2"/>
        <w:spacing w:after="0"/>
        <w:ind w:left="120"/>
        <w:jc w:val="left"/>
      </w:pPr>
      <w:r>
        <w:br/>
      </w:r>
    </w:p>
    <w:p>
      <w:pPr>
        <w:pStyle w:val="Heading2"/>
        <w:spacing w:after="0"/>
        <w:ind w:left="120"/>
        <w:jc w:val="left"/>
      </w:pPr>
      <w:r>
        <w:rPr>
          <w:rFonts w:ascii="Cambria" w:hAnsi="Cambria"/>
          <w:color w:val="000000"/>
        </w:rPr>
        <w:t>Dowsing</w:t>
      </w:r>
    </w:p>
    <w:p>
      <w:pPr>
        <w:pStyle w:val="Heading2"/>
        <w:spacing w:after="0"/>
        <w:ind w:left="120"/>
        <w:jc w:val="left"/>
      </w:pPr>
      <w:r>
        <w:rPr>
          <w:rFonts w:ascii="Cambria" w:hAnsi="Cambria"/>
          <w:i/>
          <w:color w:val="000000"/>
        </w:rPr>
        <w:t>Reqs:</w:t>
      </w:r>
      <w:r>
        <w:rPr>
          <w:rFonts w:ascii="Cambria" w:hAnsi="Cambria"/>
          <w:color w:val="000000"/>
        </w:rPr>
        <w:t xml:space="preserve"> Essence 7, Orienteering</w:t>
      </w:r>
    </w:p>
    <w:p>
      <w:pPr>
        <w:pStyle w:val="Heading2"/>
        <w:spacing w:after="0"/>
        <w:ind w:left="120"/>
        <w:jc w:val="left"/>
      </w:pPr>
      <w:r>
        <w:rPr>
          <w:rFonts w:ascii="Cambria" w:hAnsi="Cambria"/>
          <w:color w:val="000000"/>
        </w:rPr>
        <w:t>[Once Per Rest] Locate a Ley Line to grant a bonus to Rituals or Crafting that occurs in that location. A total of 12 minutes of roleplay by characters with the Dowsing skill is required to find a single Ley Line. When the above roleplay is done, you may establish circle no larger than six feet in diameter. Rituals and Crafting that occur within that circle gain the following benefit:</w:t>
      </w:r>
      <w:r>
        <w:rPr>
          <w:rFonts w:ascii="Cambria" w:hAnsi="Cambria"/>
          <w:color w:val="000000"/>
        </w:rPr>
        <w:t xml:space="preserve"> </w:t>
      </w:r>
      <w:r>
        <w:rPr>
          <w:rFonts w:ascii="Cambria" w:hAnsi="Cambria"/>
          <w:color w:val="000000"/>
        </w:rPr>
        <w:t>"Choose</w:t>
      </w:r>
      <w:r>
        <w:rPr>
          <w:rFonts w:ascii="Cambria" w:hAnsi="Cambria"/>
          <w:color w:val="000000"/>
        </w:rPr>
        <w:t xml:space="preserve"> one of the least rare Components used in the recipe. It is not expended." This effect lasts for one hour.</w:t>
      </w:r>
    </w:p>
    <w:p>
      <w:pPr>
        <w:pStyle w:val="Heading2"/>
        <w:spacing w:after="0"/>
        <w:ind w:left="120"/>
        <w:jc w:val="left"/>
      </w:pPr>
      <w:r>
        <w:br/>
      </w:r>
    </w:p>
    <w:p>
      <w:pPr>
        <w:pStyle w:val="Heading2"/>
        <w:spacing w:after="0"/>
        <w:ind w:left="120"/>
        <w:jc w:val="left"/>
      </w:pPr>
      <w:r>
        <w:rPr>
          <w:rFonts w:ascii="Cambria" w:hAnsi="Cambria"/>
          <w:color w:val="000000"/>
        </w:rPr>
        <w:t>E</w:t>
      </w:r>
    </w:p>
    <w:p>
      <w:pPr>
        <w:pStyle w:val="Heading2"/>
        <w:spacing w:after="0"/>
        <w:ind w:left="120"/>
        <w:jc w:val="left"/>
      </w:pPr>
      <w:r>
        <w:rPr>
          <w:rFonts w:ascii="Cambria" w:hAnsi="Cambria"/>
          <w:color w:val="000000"/>
        </w:rPr>
        <w:t>Expert Application</w:t>
      </w:r>
    </w:p>
    <w:p>
      <w:pPr>
        <w:pStyle w:val="Heading2"/>
        <w:spacing w:after="0"/>
        <w:ind w:left="120"/>
        <w:jc w:val="left"/>
      </w:pPr>
      <w:r>
        <w:rPr>
          <w:rFonts w:ascii="Cambria" w:hAnsi="Cambria"/>
          <w:i/>
          <w:color w:val="000000"/>
        </w:rPr>
        <w:t>Reqs:</w:t>
      </w:r>
      <w:r>
        <w:rPr>
          <w:rFonts w:ascii="Cambria" w:hAnsi="Cambria"/>
          <w:color w:val="000000"/>
        </w:rPr>
        <w:t xml:space="preserve"> Focus 3</w:t>
      </w:r>
    </w:p>
    <w:p>
      <w:pPr>
        <w:pStyle w:val="Heading2"/>
        <w:spacing w:after="0"/>
        <w:ind w:left="120"/>
        <w:jc w:val="left"/>
      </w:pPr>
      <w:r>
        <w:rPr>
          <w:rFonts w:ascii="Cambria" w:hAnsi="Cambria"/>
          <w:i/>
          <w:color w:val="000000"/>
        </w:rPr>
        <w:t>Quick Application</w:t>
      </w:r>
      <w:r>
        <w:rPr>
          <w:rFonts w:ascii="Cambria" w:hAnsi="Cambria"/>
          <w:color w:val="000000"/>
        </w:rPr>
        <w:t xml:space="preserve"> </w:t>
      </w:r>
      <w:r>
        <w:rPr>
          <w:rFonts w:ascii="Cambria" w:hAnsi="Cambria"/>
          <w:color w:val="000000"/>
        </w:rPr>
        <w:t>[Always]</w:t>
      </w:r>
      <w:r>
        <w:rPr>
          <w:rFonts w:ascii="Cambria" w:hAnsi="Cambria"/>
          <w:color w:val="000000"/>
        </w:rPr>
        <w:t xml:space="preserve"> When you are applying a Healing Poultice to another character, double the rate of healing.</w:t>
      </w:r>
    </w:p>
    <w:p>
      <w:pPr>
        <w:pStyle w:val="Heading2"/>
        <w:spacing w:after="0"/>
        <w:ind w:left="120"/>
        <w:jc w:val="left"/>
      </w:pPr>
      <w:r>
        <w:rPr>
          <w:rFonts w:ascii="Cambria" w:hAnsi="Cambria"/>
          <w:i/>
          <w:color w:val="000000"/>
        </w:rPr>
        <w:t>Leftover Poultice</w:t>
      </w:r>
      <w:r>
        <w:rPr>
          <w:rFonts w:ascii="Cambria" w:hAnsi="Cambria"/>
          <w:color w:val="000000"/>
        </w:rPr>
        <w:t xml:space="preserve"> </w:t>
      </w:r>
      <w:r>
        <w:rPr>
          <w:rFonts w:ascii="Cambria" w:hAnsi="Cambria"/>
          <w:color w:val="000000"/>
        </w:rPr>
        <w:t>[Once</w:t>
      </w:r>
      <w:r>
        <w:rPr>
          <w:rFonts w:ascii="Cambria" w:hAnsi="Cambria"/>
          <w:color w:val="000000"/>
        </w:rPr>
        <w:t xml:space="preserve"> per Rest] You may produce a Healing Poultice without requiring Components. Quick Poultices are never written on Item Cards and expire at the end of the scene in which they are made if unused.</w:t>
      </w:r>
    </w:p>
    <w:p>
      <w:pPr>
        <w:pStyle w:val="Heading2"/>
        <w:spacing w:after="0"/>
        <w:ind w:left="120"/>
        <w:jc w:val="left"/>
      </w:pPr>
      <w:r>
        <w:br/>
      </w:r>
    </w:p>
    <w:p>
      <w:pPr>
        <w:pStyle w:val="Heading2"/>
        <w:spacing w:after="0"/>
        <w:ind w:left="120"/>
        <w:jc w:val="left"/>
      </w:pPr>
      <w:r>
        <w:rPr>
          <w:rFonts w:ascii="Cambria" w:hAnsi="Cambria"/>
          <w:color w:val="000000"/>
        </w:rPr>
        <w:t>F</w:t>
      </w:r>
    </w:p>
    <w:p>
      <w:pPr>
        <w:pStyle w:val="Heading2"/>
        <w:spacing w:after="0"/>
        <w:ind w:left="120"/>
        <w:jc w:val="left"/>
      </w:pPr>
      <w:r>
        <w:rPr>
          <w:rFonts w:ascii="Cambria" w:hAnsi="Cambria"/>
          <w:color w:val="000000"/>
        </w:rPr>
        <w:t>Fiber Arts</w:t>
      </w:r>
    </w:p>
    <w:p>
      <w:pPr>
        <w:pStyle w:val="Heading2"/>
        <w:spacing w:after="0"/>
        <w:ind w:left="120"/>
        <w:jc w:val="left"/>
      </w:pPr>
      <w:r>
        <w:rPr>
          <w:rFonts w:ascii="Cambria" w:hAnsi="Cambria"/>
          <w:i/>
          <w:color w:val="000000"/>
        </w:rPr>
        <w:t>Reqs:</w:t>
      </w:r>
      <w:r>
        <w:rPr>
          <w:rFonts w:ascii="Cambria" w:hAnsi="Cambria"/>
          <w:color w:val="000000"/>
        </w:rPr>
        <w:t xml:space="preserve"> Focus 3</w:t>
      </w:r>
    </w:p>
    <w:p>
      <w:pPr>
        <w:pStyle w:val="Heading2"/>
        <w:spacing w:after="0"/>
        <w:ind w:left="120"/>
        <w:jc w:val="left"/>
      </w:pPr>
      <w:r>
        <w:rPr>
          <w:rFonts w:ascii="Cambria" w:hAnsi="Cambria"/>
          <w:i/>
          <w:color w:val="000000"/>
        </w:rPr>
        <w:t>Weave and Sew</w:t>
      </w:r>
      <w:r>
        <w:rPr>
          <w:rFonts w:ascii="Cambria" w:hAnsi="Cambria"/>
          <w:color w:val="000000"/>
        </w:rPr>
        <w:t xml:space="preserve"> </w:t>
      </w:r>
      <w:r>
        <w:rPr>
          <w:rFonts w:ascii="Cambria" w:hAnsi="Cambria"/>
          <w:color w:val="000000"/>
        </w:rPr>
        <w:t>[Always,</w:t>
      </w:r>
      <w:r>
        <w:rPr>
          <w:rFonts w:ascii="Cambria" w:hAnsi="Cambria"/>
          <w:color w:val="000000"/>
        </w:rPr>
        <w:t xml:space="preserve"> Crafting] You can complete Fiber Arts Recipes.</w:t>
      </w:r>
    </w:p>
    <w:p>
      <w:pPr>
        <w:pStyle w:val="Heading2"/>
        <w:spacing w:after="0"/>
        <w:ind w:left="120"/>
        <w:jc w:val="left"/>
      </w:pPr>
      <w:r>
        <w:rPr>
          <w:rFonts w:ascii="Cambria" w:hAnsi="Cambria"/>
          <w:i/>
          <w:color w:val="000000"/>
        </w:rPr>
        <w:t>Wool Gathering</w:t>
      </w:r>
      <w:r>
        <w:rPr>
          <w:rFonts w:ascii="Cambria" w:hAnsi="Cambria"/>
          <w:color w:val="000000"/>
        </w:rPr>
        <w:t xml:space="preserve"> </w:t>
      </w:r>
      <w:r>
        <w:rPr>
          <w:rFonts w:ascii="Cambria" w:hAnsi="Cambria"/>
          <w:color w:val="000000"/>
        </w:rPr>
        <w:t>[Gathering]</w:t>
      </w:r>
      <w:r>
        <w:rPr>
          <w:rFonts w:ascii="Cambria" w:hAnsi="Cambria"/>
          <w:color w:val="000000"/>
        </w:rPr>
        <w:t xml:space="preserve"> You can gather Herbal and Fiber components.</w:t>
      </w:r>
    </w:p>
    <w:p>
      <w:pPr>
        <w:pStyle w:val="Heading2"/>
        <w:spacing w:after="0"/>
        <w:ind w:left="120"/>
        <w:jc w:val="left"/>
      </w:pPr>
      <w:r>
        <w:br/>
      </w:r>
    </w:p>
    <w:p>
      <w:pPr>
        <w:pStyle w:val="Heading2"/>
        <w:spacing w:after="0"/>
        <w:ind w:left="120"/>
        <w:jc w:val="left"/>
      </w:pPr>
      <w:r>
        <w:rPr>
          <w:rFonts w:ascii="Cambria" w:hAnsi="Cambria"/>
          <w:color w:val="000000"/>
        </w:rPr>
        <w:t>Master Weaver</w:t>
      </w:r>
    </w:p>
    <w:p>
      <w:pPr>
        <w:pStyle w:val="Heading2"/>
        <w:spacing w:after="0"/>
        <w:ind w:left="120"/>
        <w:jc w:val="left"/>
      </w:pPr>
      <w:r>
        <w:rPr>
          <w:rFonts w:ascii="Cambria" w:hAnsi="Cambria"/>
          <w:i/>
          <w:color w:val="000000"/>
        </w:rPr>
        <w:t>Reqs:</w:t>
      </w:r>
      <w:r>
        <w:rPr>
          <w:rFonts w:ascii="Cambria" w:hAnsi="Cambria"/>
          <w:color w:val="000000"/>
        </w:rPr>
        <w:t xml:space="preserve"> Focus 11, Resolve 7</w:t>
      </w:r>
    </w:p>
    <w:p>
      <w:pPr>
        <w:pStyle w:val="Heading2"/>
        <w:spacing w:after="0"/>
        <w:ind w:left="120"/>
        <w:jc w:val="left"/>
      </w:pPr>
      <w:r>
        <w:rPr>
          <w:rFonts w:ascii="Cambria" w:hAnsi="Cambria"/>
          <w:i/>
          <w:color w:val="000000"/>
        </w:rPr>
        <w:t>Made to Fit</w:t>
      </w:r>
      <w:r>
        <w:rPr>
          <w:rFonts w:ascii="Cambria" w:hAnsi="Cambria"/>
          <w:color w:val="000000"/>
        </w:rPr>
        <w:t xml:space="preserve"> </w:t>
      </w:r>
      <w:r>
        <w:rPr>
          <w:rFonts w:ascii="Cambria" w:hAnsi="Cambria"/>
          <w:color w:val="000000"/>
        </w:rPr>
        <w:t>[Always,</w:t>
      </w:r>
      <w:r>
        <w:rPr>
          <w:rFonts w:ascii="Cambria" w:hAnsi="Cambria"/>
          <w:color w:val="000000"/>
        </w:rPr>
        <w:t xml:space="preserve"> Crafting] You can complete Master Weaver Recipes.</w:t>
      </w:r>
    </w:p>
    <w:p>
      <w:pPr>
        <w:pStyle w:val="Heading2"/>
        <w:spacing w:after="0"/>
        <w:ind w:left="120"/>
        <w:jc w:val="left"/>
      </w:pPr>
      <w:r>
        <w:rPr>
          <w:rFonts w:ascii="Cambria" w:hAnsi="Cambria"/>
          <w:i/>
          <w:color w:val="000000"/>
        </w:rPr>
        <w:t>Measure Twice, Cut Once</w:t>
      </w:r>
      <w:r>
        <w:rPr>
          <w:rFonts w:ascii="Cambria" w:hAnsi="Cambria"/>
          <w:color w:val="000000"/>
        </w:rPr>
        <w:t xml:space="preserve"> </w:t>
      </w:r>
      <w:r>
        <w:rPr>
          <w:rFonts w:ascii="Cambria" w:hAnsi="Cambria"/>
          <w:color w:val="000000"/>
        </w:rPr>
        <w:t>[Once</w:t>
      </w:r>
      <w:r>
        <w:rPr>
          <w:rFonts w:ascii="Cambria" w:hAnsi="Cambria"/>
          <w:color w:val="000000"/>
        </w:rPr>
        <w:t xml:space="preserve"> per Rest] when using a Fiber Arts Recipe Item you may use it twice within a scene while only consuming one of the item's uses.</w:t>
      </w:r>
    </w:p>
    <w:p>
      <w:pPr>
        <w:pStyle w:val="Heading2"/>
        <w:spacing w:after="0"/>
        <w:ind w:left="120"/>
        <w:jc w:val="left"/>
      </w:pPr>
      <w:r>
        <w:br/>
      </w:r>
    </w:p>
    <w:p>
      <w:pPr>
        <w:pStyle w:val="Heading2"/>
        <w:spacing w:after="0"/>
        <w:ind w:left="120"/>
        <w:jc w:val="left"/>
      </w:pPr>
      <w:r>
        <w:rPr>
          <w:rFonts w:ascii="Cambria" w:hAnsi="Cambria"/>
          <w:color w:val="000000"/>
        </w:rPr>
        <w:t>First Aid</w:t>
      </w:r>
    </w:p>
    <w:p>
      <w:pPr>
        <w:pStyle w:val="Heading2"/>
        <w:spacing w:after="0"/>
        <w:ind w:left="120"/>
        <w:jc w:val="left"/>
      </w:pPr>
      <w:r>
        <w:rPr>
          <w:rFonts w:ascii="Cambria" w:hAnsi="Cambria"/>
          <w:i/>
          <w:color w:val="000000"/>
        </w:rPr>
        <w:t>Reqs:</w:t>
      </w:r>
      <w:r>
        <w:rPr>
          <w:rFonts w:ascii="Cambria" w:hAnsi="Cambria"/>
          <w:color w:val="000000"/>
        </w:rPr>
        <w:t xml:space="preserve"> Essence 3</w:t>
      </w:r>
    </w:p>
    <w:p>
      <w:pPr>
        <w:pStyle w:val="Heading2"/>
        <w:spacing w:after="0"/>
        <w:ind w:left="120"/>
        <w:jc w:val="left"/>
      </w:pPr>
      <w:r>
        <w:rPr>
          <w:rFonts w:ascii="Cambria" w:hAnsi="Cambria"/>
          <w:i/>
          <w:color w:val="000000"/>
        </w:rPr>
        <w:t>Diagnose</w:t>
      </w:r>
      <w:r>
        <w:rPr>
          <w:rFonts w:ascii="Cambria" w:hAnsi="Cambria"/>
          <w:color w:val="000000"/>
        </w:rPr>
        <w:t xml:space="preserve"> </w:t>
      </w:r>
      <w:r>
        <w:rPr>
          <w:rFonts w:ascii="Cambria" w:hAnsi="Cambria"/>
          <w:color w:val="000000"/>
        </w:rPr>
        <w:t>[Always]</w:t>
      </w:r>
      <w:r>
        <w:rPr>
          <w:rFonts w:ascii="Cambria" w:hAnsi="Cambria"/>
          <w:color w:val="000000"/>
        </w:rPr>
        <w:t xml:space="preserve"> You may perform 5 seconds of roleplay examining a body and declare,</w:t>
      </w:r>
      <w:r>
        <w:rPr>
          <w:rFonts w:ascii="Cambria" w:hAnsi="Cambria"/>
          <w:color w:val="000000"/>
        </w:rPr>
        <w:t xml:space="preserve"> </w:t>
      </w:r>
      <w:r>
        <w:rPr>
          <w:rFonts w:ascii="Cambria" w:hAnsi="Cambria"/>
          <w:color w:val="000000"/>
        </w:rPr>
        <w:t>“Diagnose.”</w:t>
      </w:r>
      <w:r>
        <w:rPr>
          <w:rFonts w:ascii="Cambria" w:hAnsi="Cambria"/>
          <w:color w:val="000000"/>
        </w:rPr>
        <w:t xml:space="preserve"> Once done, you may ask what the target's current and maximum Hit Points are and what other negative effects they are under.</w:t>
      </w:r>
    </w:p>
    <w:p>
      <w:pPr>
        <w:pStyle w:val="Heading2"/>
        <w:spacing w:after="0"/>
        <w:ind w:left="120"/>
        <w:jc w:val="left"/>
      </w:pPr>
      <w:r>
        <w:rPr>
          <w:rFonts w:ascii="Cambria" w:hAnsi="Cambria"/>
          <w:i/>
          <w:color w:val="000000"/>
        </w:rPr>
        <w:t>First Aid</w:t>
      </w:r>
      <w:r>
        <w:rPr>
          <w:rFonts w:ascii="Cambria" w:hAnsi="Cambria"/>
          <w:color w:val="000000"/>
        </w:rPr>
        <w:t xml:space="preserve"> </w:t>
      </w:r>
      <w:r>
        <w:rPr>
          <w:rFonts w:ascii="Cambria" w:hAnsi="Cambria"/>
          <w:color w:val="000000"/>
        </w:rPr>
        <w:t>[Always]</w:t>
      </w:r>
      <w:r>
        <w:rPr>
          <w:rFonts w:ascii="Cambria" w:hAnsi="Cambria"/>
          <w:color w:val="000000"/>
        </w:rPr>
        <w:t xml:space="preserve"> You may perform a 1 minute roleplay to restore 1 Hit Point on a single target within arms reach. This will also remove the Incapacitated condition if it exists. If another player with First Aid assists you, you may reduce the roleplay by 5 seconds, to a minimum of 10 seconds.</w:t>
      </w:r>
    </w:p>
    <w:p>
      <w:pPr>
        <w:pStyle w:val="Heading2"/>
        <w:spacing w:after="0"/>
        <w:ind w:left="120"/>
        <w:jc w:val="left"/>
      </w:pPr>
      <w:r>
        <w:br/>
      </w:r>
    </w:p>
    <w:p>
      <w:pPr>
        <w:pStyle w:val="Heading2"/>
        <w:spacing w:after="0"/>
        <w:ind w:left="120"/>
        <w:jc w:val="left"/>
      </w:pPr>
      <w:r>
        <w:rPr>
          <w:rFonts w:ascii="Cambria" w:hAnsi="Cambria"/>
          <w:color w:val="000000"/>
        </w:rPr>
        <w:t>G</w:t>
      </w:r>
    </w:p>
    <w:p>
      <w:pPr>
        <w:pStyle w:val="Heading2"/>
        <w:spacing w:after="0"/>
        <w:ind w:left="120"/>
        <w:jc w:val="left"/>
      </w:pPr>
      <w:r>
        <w:rPr>
          <w:rFonts w:ascii="Cambria" w:hAnsi="Cambria"/>
          <w:color w:val="000000"/>
        </w:rPr>
        <w:t>Games</w:t>
      </w:r>
    </w:p>
    <w:p>
      <w:pPr>
        <w:pStyle w:val="Heading2"/>
        <w:spacing w:after="0"/>
        <w:ind w:left="120"/>
        <w:jc w:val="left"/>
      </w:pPr>
      <w:r>
        <w:rPr>
          <w:rFonts w:ascii="Cambria" w:hAnsi="Cambria"/>
          <w:i/>
          <w:color w:val="000000"/>
        </w:rPr>
        <w:t>Reqs:</w:t>
      </w:r>
      <w:r>
        <w:rPr>
          <w:rFonts w:ascii="Cambria" w:hAnsi="Cambria"/>
          <w:color w:val="000000"/>
        </w:rPr>
        <w:t xml:space="preserve"> Focus 3</w:t>
      </w:r>
    </w:p>
    <w:p>
      <w:pPr>
        <w:pStyle w:val="Heading2"/>
        <w:spacing w:after="0"/>
        <w:ind w:left="120"/>
        <w:jc w:val="left"/>
      </w:pPr>
      <w:r>
        <w:rPr>
          <w:rFonts w:ascii="Cambria" w:hAnsi="Cambria"/>
          <w:color w:val="000000"/>
        </w:rPr>
        <w:t>[Always] While Resting, you may play a game with 1 to 5 other characters. All characters in the game cut the time required for their Rest in half. All players who participate in the game also regain 1 grit point when the rest time is completed. To qualify as a game there must be at least one prop used by all involved and the level of physical exertion must be low.</w:t>
      </w:r>
    </w:p>
    <w:p>
      <w:pPr>
        <w:pStyle w:val="Heading2"/>
        <w:spacing w:after="0"/>
        <w:ind w:left="120"/>
        <w:jc w:val="left"/>
      </w:pPr>
      <w:r>
        <w:br/>
      </w:r>
    </w:p>
    <w:p>
      <w:pPr>
        <w:pStyle w:val="Heading2"/>
        <w:spacing w:after="0"/>
        <w:ind w:left="120"/>
        <w:jc w:val="left"/>
      </w:pPr>
      <w:r>
        <w:rPr>
          <w:rFonts w:ascii="Cambria" w:hAnsi="Cambria"/>
          <w:color w:val="000000"/>
        </w:rPr>
        <w:t>H</w:t>
      </w:r>
    </w:p>
    <w:p>
      <w:pPr>
        <w:pStyle w:val="Heading2"/>
        <w:spacing w:after="0"/>
        <w:ind w:left="120"/>
        <w:jc w:val="left"/>
      </w:pPr>
      <w:r>
        <w:rPr>
          <w:rFonts w:ascii="Cambria" w:hAnsi="Cambria"/>
          <w:color w:val="000000"/>
        </w:rPr>
        <w:t>Herbalism</w:t>
      </w:r>
    </w:p>
    <w:p>
      <w:pPr>
        <w:pStyle w:val="Heading2"/>
        <w:spacing w:after="0"/>
        <w:ind w:left="120"/>
        <w:jc w:val="left"/>
      </w:pPr>
      <w:r>
        <w:rPr>
          <w:rFonts w:ascii="Cambria" w:hAnsi="Cambria"/>
          <w:color w:val="000000"/>
        </w:rPr>
        <w:t>Apprentice Herbalist I</w:t>
      </w:r>
    </w:p>
    <w:p>
      <w:pPr>
        <w:pStyle w:val="Heading2"/>
        <w:spacing w:after="0"/>
        <w:ind w:left="120"/>
        <w:jc w:val="left"/>
      </w:pPr>
      <w:r>
        <w:rPr>
          <w:rFonts w:ascii="Cambria" w:hAnsi="Cambria"/>
          <w:i/>
          <w:color w:val="000000"/>
        </w:rPr>
        <w:t>Reqs:</w:t>
      </w:r>
      <w:r>
        <w:rPr>
          <w:rFonts w:ascii="Cambria" w:hAnsi="Cambria"/>
          <w:color w:val="000000"/>
        </w:rPr>
        <w:t xml:space="preserve"> Harmony 3</w:t>
      </w:r>
    </w:p>
    <w:p>
      <w:pPr>
        <w:pStyle w:val="Heading2"/>
        <w:spacing w:after="0"/>
        <w:ind w:left="120"/>
        <w:jc w:val="left"/>
      </w:pPr>
      <w:r>
        <w:rPr>
          <w:rFonts w:ascii="Cambria" w:hAnsi="Cambria"/>
          <w:i/>
          <w:color w:val="000000"/>
        </w:rPr>
        <w:t>Basic Botanicals</w:t>
      </w:r>
      <w:r>
        <w:rPr>
          <w:rFonts w:ascii="Cambria" w:hAnsi="Cambria"/>
          <w:color w:val="000000"/>
        </w:rPr>
        <w:t xml:space="preserve"> </w:t>
      </w:r>
      <w:r>
        <w:rPr>
          <w:rFonts w:ascii="Cambria" w:hAnsi="Cambria"/>
          <w:color w:val="000000"/>
        </w:rPr>
        <w:t>[Always,</w:t>
      </w:r>
      <w:r>
        <w:rPr>
          <w:rFonts w:ascii="Cambria" w:hAnsi="Cambria"/>
          <w:color w:val="000000"/>
        </w:rPr>
        <w:t xml:space="preserve"> Crafting] You can complete rank one Herbalism recipes.</w:t>
      </w:r>
    </w:p>
    <w:p>
      <w:pPr>
        <w:pStyle w:val="Heading2"/>
        <w:spacing w:after="0"/>
        <w:ind w:left="120"/>
        <w:jc w:val="left"/>
      </w:pPr>
      <w:r>
        <w:rPr>
          <w:rFonts w:ascii="Cambria" w:hAnsi="Cambria"/>
          <w:i/>
          <w:color w:val="000000"/>
        </w:rPr>
        <w:t>Harvestry</w:t>
      </w:r>
      <w:r>
        <w:rPr>
          <w:rFonts w:ascii="Cambria" w:hAnsi="Cambria"/>
          <w:color w:val="000000"/>
        </w:rPr>
        <w:t xml:space="preserve"> </w:t>
      </w:r>
      <w:r>
        <w:rPr>
          <w:rFonts w:ascii="Cambria" w:hAnsi="Cambria"/>
          <w:color w:val="000000"/>
        </w:rPr>
        <w:t>[Gathering]</w:t>
      </w:r>
      <w:r>
        <w:rPr>
          <w:rFonts w:ascii="Cambria" w:hAnsi="Cambria"/>
          <w:color w:val="000000"/>
        </w:rPr>
        <w:t xml:space="preserve"> You may gather Herb and Fiber Components.</w:t>
      </w:r>
    </w:p>
    <w:p>
      <w:pPr>
        <w:pStyle w:val="Heading2"/>
        <w:spacing w:after="0"/>
        <w:ind w:left="120"/>
        <w:jc w:val="left"/>
      </w:pPr>
      <w:r>
        <w:br/>
      </w:r>
    </w:p>
    <w:p>
      <w:pPr>
        <w:pStyle w:val="Heading2"/>
        <w:spacing w:after="0"/>
        <w:ind w:left="120"/>
        <w:jc w:val="left"/>
      </w:pPr>
      <w:r>
        <w:rPr>
          <w:rFonts w:ascii="Cambria" w:hAnsi="Cambria"/>
          <w:color w:val="000000"/>
        </w:rPr>
        <w:t>Apprentice Herbalist II</w:t>
      </w:r>
    </w:p>
    <w:p>
      <w:pPr>
        <w:pStyle w:val="Heading2"/>
        <w:spacing w:after="0"/>
        <w:ind w:left="120"/>
        <w:jc w:val="left"/>
      </w:pPr>
      <w:r>
        <w:rPr>
          <w:rFonts w:ascii="Cambria" w:hAnsi="Cambria"/>
          <w:i/>
          <w:color w:val="000000"/>
        </w:rPr>
        <w:t>Reqs:</w:t>
      </w:r>
      <w:r>
        <w:rPr>
          <w:rFonts w:ascii="Cambria" w:hAnsi="Cambria"/>
          <w:color w:val="000000"/>
        </w:rPr>
        <w:t xml:space="preserve"> Harmony 7, Apprentice Herbalist I</w:t>
      </w:r>
    </w:p>
    <w:p>
      <w:pPr>
        <w:pStyle w:val="Heading2"/>
        <w:spacing w:after="0"/>
        <w:ind w:left="120"/>
        <w:jc w:val="left"/>
      </w:pPr>
      <w:r>
        <w:rPr>
          <w:rFonts w:ascii="Cambria" w:hAnsi="Cambria"/>
          <w:i/>
          <w:color w:val="000000"/>
        </w:rPr>
        <w:t>Improved Botanicals</w:t>
      </w:r>
      <w:r>
        <w:rPr>
          <w:rFonts w:ascii="Cambria" w:hAnsi="Cambria"/>
          <w:color w:val="000000"/>
        </w:rPr>
        <w:t xml:space="preserve"> </w:t>
      </w:r>
      <w:r>
        <w:rPr>
          <w:rFonts w:ascii="Cambria" w:hAnsi="Cambria"/>
          <w:color w:val="000000"/>
        </w:rPr>
        <w:t>[Always,</w:t>
      </w:r>
      <w:r>
        <w:rPr>
          <w:rFonts w:ascii="Cambria" w:hAnsi="Cambria"/>
          <w:color w:val="000000"/>
        </w:rPr>
        <w:t xml:space="preserve"> Crafting] You can complete rank two herbal recipes.</w:t>
      </w:r>
    </w:p>
    <w:p>
      <w:pPr>
        <w:pStyle w:val="Heading2"/>
        <w:spacing w:after="0"/>
        <w:ind w:left="120"/>
        <w:jc w:val="left"/>
      </w:pPr>
      <w:r>
        <w:rPr>
          <w:rFonts w:ascii="Cambria" w:hAnsi="Cambria"/>
          <w:i/>
          <w:color w:val="000000"/>
        </w:rPr>
        <w:t>Herbal Stockpile</w:t>
      </w:r>
      <w:r>
        <w:rPr>
          <w:rFonts w:ascii="Cambria" w:hAnsi="Cambria"/>
          <w:color w:val="000000"/>
        </w:rPr>
        <w:t xml:space="preserve"> </w:t>
      </w:r>
      <w:r>
        <w:rPr>
          <w:rFonts w:ascii="Cambria" w:hAnsi="Cambria"/>
          <w:color w:val="000000"/>
        </w:rPr>
        <w:t>[Once</w:t>
      </w:r>
      <w:r>
        <w:rPr>
          <w:rFonts w:ascii="Cambria" w:hAnsi="Cambria"/>
          <w:color w:val="000000"/>
        </w:rPr>
        <w:t xml:space="preserve"> Per Event] you may contact the Quartermaster or Guildmaster to gain a random Herb or Fiber Component.</w:t>
      </w:r>
    </w:p>
    <w:p>
      <w:pPr>
        <w:pStyle w:val="Heading2"/>
        <w:spacing w:after="0"/>
        <w:ind w:left="120"/>
        <w:jc w:val="left"/>
      </w:pPr>
      <w:r>
        <w:br/>
      </w:r>
    </w:p>
    <w:p>
      <w:pPr>
        <w:pStyle w:val="Heading2"/>
        <w:spacing w:after="0"/>
        <w:ind w:left="120"/>
        <w:jc w:val="left"/>
      </w:pPr>
      <w:r>
        <w:rPr>
          <w:rFonts w:ascii="Cambria" w:hAnsi="Cambria"/>
          <w:color w:val="000000"/>
        </w:rPr>
        <w:t>Apprentice Herbalist III</w:t>
      </w:r>
    </w:p>
    <w:p>
      <w:pPr>
        <w:pStyle w:val="Heading2"/>
        <w:spacing w:after="0"/>
        <w:ind w:left="120"/>
        <w:jc w:val="left"/>
      </w:pPr>
      <w:r>
        <w:rPr>
          <w:rFonts w:ascii="Cambria" w:hAnsi="Cambria"/>
          <w:i/>
          <w:color w:val="000000"/>
        </w:rPr>
        <w:t>Reqs:</w:t>
      </w:r>
      <w:r>
        <w:rPr>
          <w:rFonts w:ascii="Cambria" w:hAnsi="Cambria"/>
          <w:color w:val="000000"/>
        </w:rPr>
        <w:t xml:space="preserve"> Harmony 11, Apprentice Herbalist II</w:t>
      </w:r>
    </w:p>
    <w:p>
      <w:pPr>
        <w:pStyle w:val="Heading2"/>
        <w:spacing w:after="0"/>
        <w:ind w:left="120"/>
        <w:jc w:val="left"/>
      </w:pPr>
      <w:r>
        <w:rPr>
          <w:rFonts w:ascii="Cambria" w:hAnsi="Cambria"/>
          <w:i/>
          <w:color w:val="000000"/>
        </w:rPr>
        <w:t>Mortar Mastery</w:t>
      </w:r>
      <w:r>
        <w:rPr>
          <w:rFonts w:ascii="Cambria" w:hAnsi="Cambria"/>
          <w:color w:val="000000"/>
        </w:rPr>
        <w:t xml:space="preserve"> </w:t>
      </w:r>
      <w:r>
        <w:rPr>
          <w:rFonts w:ascii="Cambria" w:hAnsi="Cambria"/>
          <w:color w:val="000000"/>
        </w:rPr>
        <w:t>[Always,</w:t>
      </w:r>
      <w:r>
        <w:rPr>
          <w:rFonts w:ascii="Cambria" w:hAnsi="Cambria"/>
          <w:color w:val="000000"/>
        </w:rPr>
        <w:t xml:space="preserve"> Crafting] You can complete rank three herbal recipes.</w:t>
      </w:r>
    </w:p>
    <w:p>
      <w:pPr>
        <w:pStyle w:val="Heading2"/>
        <w:spacing w:after="0"/>
        <w:ind w:left="120"/>
        <w:jc w:val="left"/>
      </w:pPr>
      <w:r>
        <w:rPr>
          <w:rFonts w:ascii="Cambria" w:hAnsi="Cambria"/>
          <w:i/>
          <w:color w:val="000000"/>
        </w:rPr>
        <w:t>Sickle Skills</w:t>
      </w:r>
      <w:r>
        <w:rPr>
          <w:rFonts w:ascii="Cambria" w:hAnsi="Cambria"/>
          <w:color w:val="000000"/>
        </w:rPr>
        <w:t xml:space="preserve"> </w:t>
      </w:r>
      <w:r>
        <w:rPr>
          <w:rFonts w:ascii="Cambria" w:hAnsi="Cambria"/>
          <w:color w:val="000000"/>
        </w:rPr>
        <w:t>[Gathering]</w:t>
      </w:r>
      <w:r>
        <w:rPr>
          <w:rFonts w:ascii="Cambria" w:hAnsi="Cambria"/>
          <w:color w:val="000000"/>
        </w:rPr>
        <w:t xml:space="preserve"> When drawing cards to determine Herb or Fiber gathering results you may discard one of the cards and draw again to replace it. You must take the second result.</w:t>
      </w:r>
    </w:p>
    <w:p>
      <w:pPr>
        <w:pStyle w:val="Heading2"/>
        <w:spacing w:after="0"/>
        <w:ind w:left="120"/>
        <w:jc w:val="left"/>
      </w:pPr>
      <w:r>
        <w:br/>
      </w:r>
    </w:p>
    <w:p>
      <w:pPr>
        <w:pStyle w:val="Heading2"/>
        <w:spacing w:after="0"/>
        <w:ind w:left="120"/>
        <w:jc w:val="left"/>
      </w:pPr>
      <w:r>
        <w:rPr>
          <w:rFonts w:ascii="Cambria" w:hAnsi="Cambria"/>
          <w:color w:val="000000"/>
        </w:rPr>
        <w:t>Herbalism Expert</w:t>
      </w:r>
    </w:p>
    <w:p>
      <w:pPr>
        <w:pStyle w:val="Heading2"/>
        <w:spacing w:after="0"/>
        <w:ind w:left="120"/>
        <w:jc w:val="left"/>
      </w:pPr>
      <w:r>
        <w:rPr>
          <w:rFonts w:ascii="Cambria" w:hAnsi="Cambria"/>
          <w:i/>
          <w:color w:val="000000"/>
        </w:rPr>
        <w:t>Reqs:</w:t>
      </w:r>
      <w:r>
        <w:rPr>
          <w:rFonts w:ascii="Cambria" w:hAnsi="Cambria"/>
          <w:color w:val="000000"/>
        </w:rPr>
        <w:t xml:space="preserve"> Harmony 13, Essence 3, Apprentice Herbalist II</w:t>
      </w:r>
    </w:p>
    <w:p>
      <w:pPr>
        <w:pStyle w:val="Heading2"/>
        <w:spacing w:after="0"/>
        <w:ind w:left="120"/>
        <w:jc w:val="left"/>
      </w:pPr>
      <w:r>
        <w:rPr>
          <w:rFonts w:ascii="Cambria" w:hAnsi="Cambria"/>
          <w:i/>
          <w:color w:val="000000"/>
        </w:rPr>
        <w:t>Nature's Bounty</w:t>
      </w:r>
      <w:r>
        <w:rPr>
          <w:rFonts w:ascii="Cambria" w:hAnsi="Cambria"/>
          <w:color w:val="000000"/>
        </w:rPr>
        <w:t xml:space="preserve"> </w:t>
      </w:r>
      <w:r>
        <w:rPr>
          <w:rFonts w:ascii="Cambria" w:hAnsi="Cambria"/>
          <w:color w:val="000000"/>
        </w:rPr>
        <w:t>[Gathering]</w:t>
      </w:r>
      <w:r>
        <w:rPr>
          <w:rFonts w:ascii="Cambria" w:hAnsi="Cambria"/>
          <w:color w:val="000000"/>
        </w:rPr>
        <w:t xml:space="preserve"> You may gain a +2 bonus when making a Destiny Deck draw for Herbal or Fiber Components.</w:t>
      </w:r>
    </w:p>
    <w:p>
      <w:pPr>
        <w:pStyle w:val="Heading2"/>
        <w:spacing w:after="0"/>
        <w:ind w:left="120"/>
        <w:jc w:val="left"/>
      </w:pPr>
      <w:r>
        <w:rPr>
          <w:rFonts w:ascii="Cambria" w:hAnsi="Cambria"/>
          <w:i/>
          <w:color w:val="000000"/>
        </w:rPr>
        <w:t>Pharmacology</w:t>
      </w:r>
      <w:r>
        <w:rPr>
          <w:rFonts w:ascii="Cambria" w:hAnsi="Cambria"/>
          <w:color w:val="000000"/>
        </w:rPr>
        <w:t xml:space="preserve"> </w:t>
      </w:r>
      <w:r>
        <w:rPr>
          <w:rFonts w:ascii="Cambria" w:hAnsi="Cambria"/>
          <w:color w:val="000000"/>
        </w:rPr>
        <w:t>[Once</w:t>
      </w:r>
      <w:r>
        <w:rPr>
          <w:rFonts w:ascii="Cambria" w:hAnsi="Cambria"/>
          <w:color w:val="000000"/>
        </w:rPr>
        <w:t xml:space="preserve"> per Rest] You may replace one uncommon component in an Herbalism recipe with a common component of the same class.</w:t>
      </w:r>
    </w:p>
    <w:p>
      <w:pPr>
        <w:pStyle w:val="Heading2"/>
        <w:spacing w:after="0"/>
        <w:ind w:left="120"/>
        <w:jc w:val="left"/>
      </w:pPr>
      <w:r>
        <w:rPr>
          <w:rFonts w:ascii="Cambria" w:hAnsi="Cambria"/>
          <w:i/>
          <w:color w:val="000000"/>
        </w:rPr>
        <w:t>Reclaim Roots</w:t>
      </w:r>
      <w:r>
        <w:rPr>
          <w:rFonts w:ascii="Cambria" w:hAnsi="Cambria"/>
          <w:color w:val="000000"/>
        </w:rPr>
        <w:t xml:space="preserve"> </w:t>
      </w:r>
      <w:r>
        <w:rPr>
          <w:rFonts w:ascii="Cambria" w:hAnsi="Cambria"/>
          <w:color w:val="000000"/>
        </w:rPr>
        <w:t>[NPC</w:t>
      </w:r>
      <w:r>
        <w:rPr>
          <w:rFonts w:ascii="Cambria" w:hAnsi="Cambria"/>
          <w:color w:val="000000"/>
        </w:rPr>
        <w:t xml:space="preserve"> Shift] At the completion of an NPC Shift you may contact the Quartermaster or Guildmaster to gain a random Herb or Fiber Component</w:t>
      </w:r>
    </w:p>
    <w:p>
      <w:pPr>
        <w:pStyle w:val="Heading2"/>
        <w:spacing w:after="0"/>
        <w:ind w:left="120"/>
        <w:jc w:val="left"/>
      </w:pPr>
      <w:r>
        <w:br/>
      </w:r>
    </w:p>
    <w:p>
      <w:pPr>
        <w:pStyle w:val="Heading2"/>
        <w:spacing w:after="0"/>
        <w:ind w:left="120"/>
        <w:jc w:val="left"/>
      </w:pPr>
      <w:r>
        <w:rPr>
          <w:rFonts w:ascii="Cambria" w:hAnsi="Cambria"/>
          <w:color w:val="000000"/>
        </w:rPr>
        <w:t>Master Herbalist</w:t>
      </w:r>
    </w:p>
    <w:p>
      <w:pPr>
        <w:pStyle w:val="Heading2"/>
        <w:spacing w:after="0"/>
        <w:ind w:left="120"/>
        <w:jc w:val="left"/>
      </w:pPr>
      <w:r>
        <w:rPr>
          <w:rFonts w:ascii="Cambria" w:hAnsi="Cambria"/>
          <w:i/>
          <w:color w:val="000000"/>
        </w:rPr>
        <w:t>Reqs:</w:t>
      </w:r>
      <w:r>
        <w:rPr>
          <w:rFonts w:ascii="Cambria" w:hAnsi="Cambria"/>
          <w:color w:val="000000"/>
        </w:rPr>
        <w:t xml:space="preserve"> Harmony 15, Essence, Herbalism Expert</w:t>
      </w:r>
    </w:p>
    <w:p>
      <w:pPr>
        <w:pStyle w:val="Heading2"/>
        <w:spacing w:after="0"/>
        <w:ind w:left="120"/>
        <w:jc w:val="left"/>
      </w:pPr>
      <w:r>
        <w:rPr>
          <w:rFonts w:ascii="Cambria" w:hAnsi="Cambria"/>
          <w:i/>
          <w:color w:val="000000"/>
        </w:rPr>
        <w:t>Perfect Pestle</w:t>
      </w:r>
      <w:r>
        <w:rPr>
          <w:rFonts w:ascii="Cambria" w:hAnsi="Cambria"/>
          <w:color w:val="000000"/>
        </w:rPr>
        <w:t xml:space="preserve"> </w:t>
      </w:r>
      <w:r>
        <w:rPr>
          <w:rFonts w:ascii="Cambria" w:hAnsi="Cambria"/>
          <w:color w:val="000000"/>
        </w:rPr>
        <w:t>[Always,</w:t>
      </w:r>
      <w:r>
        <w:rPr>
          <w:rFonts w:ascii="Cambria" w:hAnsi="Cambria"/>
          <w:color w:val="000000"/>
        </w:rPr>
        <w:t xml:space="preserve"> Crafting] You may perform an Herbalism Recipe twice at the same time, expending twice the materials for twice the output.</w:t>
      </w:r>
    </w:p>
    <w:p>
      <w:pPr>
        <w:pStyle w:val="Heading2"/>
        <w:spacing w:after="0"/>
        <w:ind w:left="120"/>
        <w:jc w:val="left"/>
      </w:pPr>
      <w:r>
        <w:rPr>
          <w:rFonts w:ascii="Cambria" w:hAnsi="Cambria"/>
          <w:i/>
          <w:color w:val="000000"/>
        </w:rPr>
        <w:t>Secret Spices</w:t>
      </w:r>
      <w:r>
        <w:rPr>
          <w:rFonts w:ascii="Cambria" w:hAnsi="Cambria"/>
          <w:color w:val="000000"/>
        </w:rPr>
        <w:t xml:space="preserve"> </w:t>
      </w:r>
      <w:r>
        <w:rPr>
          <w:rFonts w:ascii="Cambria" w:hAnsi="Cambria"/>
          <w:color w:val="000000"/>
        </w:rPr>
        <w:t>[Once</w:t>
      </w:r>
      <w:r>
        <w:rPr>
          <w:rFonts w:ascii="Cambria" w:hAnsi="Cambria"/>
          <w:color w:val="000000"/>
        </w:rPr>
        <w:t xml:space="preserve"> per Rest] You may replace one rare component in an Herbalism Recipe with a common or uncommon component of the same type.</w:t>
      </w:r>
    </w:p>
    <w:p>
      <w:pPr>
        <w:pStyle w:val="Heading2"/>
        <w:spacing w:after="0"/>
        <w:ind w:left="120"/>
        <w:jc w:val="left"/>
      </w:pPr>
      <w:r>
        <w:rPr>
          <w:rFonts w:ascii="Cambria" w:hAnsi="Cambria"/>
          <w:i/>
          <w:color w:val="000000"/>
        </w:rPr>
        <w:t>Leftover Herbals</w:t>
      </w:r>
      <w:r>
        <w:rPr>
          <w:rFonts w:ascii="Cambria" w:hAnsi="Cambria"/>
          <w:color w:val="000000"/>
        </w:rPr>
        <w:t xml:space="preserve"> </w:t>
      </w:r>
      <w:r>
        <w:rPr>
          <w:rFonts w:ascii="Cambria" w:hAnsi="Cambria"/>
          <w:color w:val="000000"/>
        </w:rPr>
        <w:t>[Once</w:t>
      </w:r>
      <w:r>
        <w:rPr>
          <w:rFonts w:ascii="Cambria" w:hAnsi="Cambria"/>
          <w:color w:val="000000"/>
        </w:rPr>
        <w:t xml:space="preserve"> per Rest] You may roleplay searching among your possessions for five seconds to</w:t>
      </w:r>
      <w:r>
        <w:rPr>
          <w:rFonts w:ascii="Cambria" w:hAnsi="Cambria"/>
          <w:color w:val="000000"/>
        </w:rPr>
        <w:t xml:space="preserve"> </w:t>
      </w:r>
      <w:r>
        <w:rPr>
          <w:rFonts w:ascii="Cambria" w:hAnsi="Cambria"/>
          <w:color w:val="000000"/>
        </w:rPr>
        <w:t>"find</w:t>
      </w:r>
      <w:r>
        <w:rPr>
          <w:rFonts w:ascii="Cambria" w:hAnsi="Cambria"/>
          <w:color w:val="000000"/>
        </w:rPr>
        <w:t xml:space="preserve"> in your pocket" any Rank 1 herbal Recipe you know and have the materials for. If you spend a point of Grit, you may instead</w:t>
      </w:r>
      <w:r>
        <w:rPr>
          <w:rFonts w:ascii="Cambria" w:hAnsi="Cambria"/>
          <w:color w:val="000000"/>
        </w:rPr>
        <w:t xml:space="preserve"> </w:t>
      </w:r>
      <w:r>
        <w:rPr>
          <w:rFonts w:ascii="Cambria" w:hAnsi="Cambria"/>
          <w:color w:val="000000"/>
        </w:rPr>
        <w:t>"find"</w:t>
      </w:r>
      <w:r>
        <w:rPr>
          <w:rFonts w:ascii="Cambria" w:hAnsi="Cambria"/>
          <w:color w:val="000000"/>
        </w:rPr>
        <w:t xml:space="preserve"> one of any Rank 2 Herbalism Recipe you know. The item must be used within 1 minute or it is lost.</w:t>
      </w:r>
    </w:p>
    <w:p>
      <w:pPr>
        <w:pStyle w:val="Heading2"/>
        <w:spacing w:after="0"/>
        <w:ind w:left="120"/>
        <w:jc w:val="left"/>
      </w:pPr>
      <w:r>
        <w:br/>
      </w:r>
    </w:p>
    <w:p>
      <w:pPr>
        <w:pStyle w:val="Heading2"/>
        <w:spacing w:after="0"/>
        <w:ind w:left="120"/>
        <w:jc w:val="left"/>
      </w:pPr>
      <w:r>
        <w:rPr>
          <w:rFonts w:ascii="Cambria" w:hAnsi="Cambria"/>
          <w:color w:val="000000"/>
        </w:rPr>
        <w:t>Herbalism Experimenter</w:t>
      </w:r>
    </w:p>
    <w:p>
      <w:pPr>
        <w:pStyle w:val="Heading2"/>
        <w:spacing w:after="0"/>
        <w:ind w:left="120"/>
        <w:jc w:val="left"/>
      </w:pPr>
      <w:r>
        <w:rPr>
          <w:rFonts w:ascii="Cambria" w:hAnsi="Cambria"/>
          <w:i/>
          <w:color w:val="000000"/>
        </w:rPr>
        <w:t>Reqs:</w:t>
      </w:r>
      <w:r>
        <w:rPr>
          <w:rFonts w:ascii="Cambria" w:hAnsi="Cambria"/>
          <w:color w:val="000000"/>
        </w:rPr>
        <w:t xml:space="preserve"> Harmony 17, Essence 9, Apprentice Herbalist III</w:t>
      </w:r>
    </w:p>
    <w:p>
      <w:pPr>
        <w:pStyle w:val="Heading2"/>
        <w:spacing w:after="0"/>
        <w:ind w:left="120"/>
        <w:jc w:val="left"/>
      </w:pPr>
      <w:r>
        <w:rPr>
          <w:rFonts w:ascii="Cambria" w:hAnsi="Cambria"/>
          <w:color w:val="000000"/>
        </w:rPr>
        <w:t>Botanical Method:</w:t>
      </w:r>
      <w:r>
        <w:rPr>
          <w:rFonts w:ascii="Cambria" w:hAnsi="Cambria"/>
          <w:color w:val="000000"/>
        </w:rPr>
        <w:t xml:space="preserve"> </w:t>
      </w:r>
      <w:r>
        <w:rPr>
          <w:rFonts w:ascii="Cambria" w:hAnsi="Cambria"/>
          <w:color w:val="000000"/>
        </w:rPr>
        <w:t>[Experimentation]</w:t>
      </w:r>
      <w:r>
        <w:rPr>
          <w:rFonts w:ascii="Cambria" w:hAnsi="Cambria"/>
          <w:color w:val="000000"/>
        </w:rPr>
        <w:t xml:space="preserve"> You may redraw one card when making Destiny Deck draws for Herbalism Experimentation</w:t>
      </w:r>
    </w:p>
    <w:p>
      <w:pPr>
        <w:pStyle w:val="Heading2"/>
        <w:spacing w:after="0"/>
        <w:ind w:left="120"/>
        <w:jc w:val="left"/>
      </w:pPr>
      <w:r>
        <w:rPr>
          <w:rFonts w:ascii="Cambria" w:hAnsi="Cambria"/>
          <w:i/>
          <w:color w:val="000000"/>
        </w:rPr>
        <w:t>Critical Safeguard</w:t>
      </w:r>
      <w:r>
        <w:rPr>
          <w:rFonts w:ascii="Cambria" w:hAnsi="Cambria"/>
          <w:color w:val="000000"/>
        </w:rPr>
        <w:t xml:space="preserve"> </w:t>
      </w:r>
      <w:r>
        <w:rPr>
          <w:rFonts w:ascii="Cambria" w:hAnsi="Cambria"/>
          <w:color w:val="000000"/>
        </w:rPr>
        <w:t>[Experimentation]</w:t>
      </w:r>
      <w:r>
        <w:rPr>
          <w:rFonts w:ascii="Cambria" w:hAnsi="Cambria"/>
          <w:color w:val="000000"/>
        </w:rPr>
        <w:t xml:space="preserve"> You may choose to gain an Injury point in exchange for preventing the negative consequences of an Experimentation for one other person involved.</w:t>
      </w:r>
    </w:p>
    <w:p>
      <w:pPr>
        <w:pStyle w:val="Heading2"/>
        <w:spacing w:after="0"/>
        <w:ind w:left="120"/>
        <w:jc w:val="left"/>
      </w:pPr>
      <w:r>
        <w:br/>
      </w:r>
    </w:p>
    <w:p>
      <w:pPr>
        <w:pStyle w:val="Heading2"/>
        <w:spacing w:after="0"/>
        <w:ind w:left="120"/>
        <w:jc w:val="left"/>
      </w:pPr>
      <w:r>
        <w:rPr>
          <w:rFonts w:ascii="Cambria" w:hAnsi="Cambria"/>
          <w:color w:val="000000"/>
        </w:rPr>
        <w:t>Herbalism Innovator</w:t>
      </w:r>
    </w:p>
    <w:p>
      <w:pPr>
        <w:pStyle w:val="Heading2"/>
        <w:spacing w:after="0"/>
        <w:ind w:left="120"/>
        <w:jc w:val="left"/>
      </w:pPr>
      <w:r>
        <w:rPr>
          <w:rFonts w:ascii="Cambria" w:hAnsi="Cambria"/>
          <w:i/>
          <w:color w:val="000000"/>
        </w:rPr>
        <w:t>Reqs:</w:t>
      </w:r>
      <w:r>
        <w:rPr>
          <w:rFonts w:ascii="Cambria" w:hAnsi="Cambria"/>
          <w:color w:val="000000"/>
        </w:rPr>
        <w:t xml:space="preserve"> Harmony 20, Essence 12, Herbalism Experimenter</w:t>
      </w:r>
    </w:p>
    <w:p>
      <w:pPr>
        <w:pStyle w:val="Heading2"/>
        <w:spacing w:after="0"/>
        <w:ind w:left="120"/>
        <w:jc w:val="left"/>
      </w:pPr>
      <w:r>
        <w:rPr>
          <w:rFonts w:ascii="Cambria" w:hAnsi="Cambria"/>
          <w:i/>
          <w:color w:val="000000"/>
        </w:rPr>
        <w:t>Materia Medica</w:t>
      </w:r>
      <w:r>
        <w:rPr>
          <w:rFonts w:ascii="Cambria" w:hAnsi="Cambria"/>
          <w:color w:val="000000"/>
        </w:rPr>
        <w:t xml:space="preserve"> </w:t>
      </w:r>
      <w:r>
        <w:rPr>
          <w:rFonts w:ascii="Cambria" w:hAnsi="Cambria"/>
          <w:color w:val="000000"/>
        </w:rPr>
        <w:t>[Experimentation]</w:t>
      </w:r>
      <w:r>
        <w:rPr>
          <w:rFonts w:ascii="Cambria" w:hAnsi="Cambria"/>
          <w:color w:val="000000"/>
        </w:rPr>
        <w:t xml:space="preserve"> You gain a +2 bonus when making a Destiny Deck draw for Herbalism Experimentation.</w:t>
      </w:r>
    </w:p>
    <w:p>
      <w:pPr>
        <w:pStyle w:val="Heading2"/>
        <w:spacing w:after="0"/>
        <w:ind w:left="120"/>
        <w:jc w:val="left"/>
      </w:pPr>
      <w:r>
        <w:rPr>
          <w:rFonts w:ascii="Cambria" w:hAnsi="Cambria"/>
          <w:i/>
          <w:color w:val="000000"/>
        </w:rPr>
        <w:t>Enhanced Safeguards</w:t>
      </w:r>
      <w:r>
        <w:rPr>
          <w:rFonts w:ascii="Cambria" w:hAnsi="Cambria"/>
          <w:color w:val="000000"/>
        </w:rPr>
        <w:t xml:space="preserve"> </w:t>
      </w:r>
      <w:r>
        <w:rPr>
          <w:rFonts w:ascii="Cambria" w:hAnsi="Cambria"/>
          <w:color w:val="000000"/>
        </w:rPr>
        <w:t>[Experimentation]</w:t>
      </w:r>
      <w:r>
        <w:rPr>
          <w:rFonts w:ascii="Cambria" w:hAnsi="Cambria"/>
          <w:color w:val="000000"/>
        </w:rPr>
        <w:t xml:space="preserve"> You may use the talent Critical Safeguard up to three times in one Experimentation.</w:t>
      </w:r>
    </w:p>
    <w:p>
      <w:pPr>
        <w:pStyle w:val="Heading2"/>
        <w:spacing w:after="0"/>
        <w:ind w:left="120"/>
        <w:jc w:val="left"/>
      </w:pPr>
      <w:r>
        <w:rPr>
          <w:rFonts w:ascii="Cambria" w:hAnsi="Cambria"/>
          <w:i/>
          <w:color w:val="000000"/>
        </w:rPr>
        <w:t>Path to Discovery</w:t>
      </w:r>
      <w:r>
        <w:rPr>
          <w:rFonts w:ascii="Cambria" w:hAnsi="Cambria"/>
          <w:i/>
          <w:color w:val="000000"/>
        </w:rPr>
        <w:t xml:space="preserve"> </w:t>
      </w:r>
      <w:r>
        <w:rPr>
          <w:rFonts w:ascii="Cambria" w:hAnsi="Cambria"/>
          <w:i/>
          <w:color w:val="000000"/>
        </w:rPr>
        <w:t>(Herbalism)</w:t>
      </w:r>
      <w:r>
        <w:rPr>
          <w:rFonts w:ascii="Cambria" w:hAnsi="Cambria"/>
          <w:color w:val="000000"/>
        </w:rPr>
        <w:t xml:space="preserve"> </w:t>
      </w:r>
      <w:r>
        <w:rPr>
          <w:rFonts w:ascii="Cambria" w:hAnsi="Cambria"/>
          <w:color w:val="000000"/>
        </w:rPr>
        <w:t>[Quest]</w:t>
      </w:r>
      <w:r>
        <w:rPr>
          <w:rFonts w:ascii="Cambria" w:hAnsi="Cambria"/>
          <w:color w:val="000000"/>
        </w:rPr>
        <w:t xml:space="preserve"> You may begin a quest to establish a new Herbalism recipe. The nature of the recipe must be approved by the Directors, and you may not have more than one unique recipe in progress at a time. If the Directors accept your proposal they will set out for you the conditions of the quest, which will require a significant investment in roleplay time and materials. Unique recipes are subject to change per Directors' discretion.</w:t>
      </w:r>
    </w:p>
    <w:p>
      <w:pPr>
        <w:pStyle w:val="Heading2"/>
        <w:spacing w:after="0"/>
        <w:ind w:left="120"/>
        <w:jc w:val="left"/>
      </w:pPr>
      <w:r>
        <w:br/>
      </w:r>
    </w:p>
    <w:p>
      <w:pPr>
        <w:pStyle w:val="Heading2"/>
        <w:spacing w:after="0"/>
        <w:ind w:left="120"/>
        <w:jc w:val="left"/>
      </w:pPr>
      <w:r>
        <w:rPr>
          <w:rFonts w:ascii="Cambria" w:hAnsi="Cambria"/>
          <w:color w:val="000000"/>
        </w:rPr>
        <w:t>I</w:t>
      </w:r>
    </w:p>
    <w:p>
      <w:pPr>
        <w:pStyle w:val="Heading2"/>
        <w:spacing w:after="0"/>
        <w:ind w:left="120"/>
        <w:jc w:val="left"/>
      </w:pPr>
      <w:r>
        <w:rPr>
          <w:rFonts w:ascii="Cambria" w:hAnsi="Cambria"/>
          <w:color w:val="000000"/>
        </w:rPr>
        <w:t>Import / Export</w:t>
      </w:r>
    </w:p>
    <w:p>
      <w:pPr>
        <w:pStyle w:val="Heading2"/>
        <w:spacing w:after="0"/>
        <w:ind w:left="120"/>
        <w:jc w:val="left"/>
      </w:pPr>
      <w:r>
        <w:rPr>
          <w:rFonts w:ascii="Cambria" w:hAnsi="Cambria"/>
          <w:i/>
          <w:color w:val="000000"/>
        </w:rPr>
        <w:t>Reqs:</w:t>
      </w:r>
      <w:r>
        <w:rPr>
          <w:rFonts w:ascii="Cambria" w:hAnsi="Cambria"/>
          <w:color w:val="000000"/>
        </w:rPr>
        <w:t xml:space="preserve"> Resolve 3</w:t>
      </w:r>
    </w:p>
    <w:p>
      <w:pPr>
        <w:pStyle w:val="Heading2"/>
        <w:spacing w:after="0"/>
        <w:ind w:left="120"/>
        <w:jc w:val="left"/>
      </w:pPr>
      <w:r>
        <w:rPr>
          <w:rFonts w:ascii="Cambria" w:hAnsi="Cambria"/>
          <w:i/>
          <w:color w:val="000000"/>
        </w:rPr>
        <w:t>Port Connections</w:t>
      </w:r>
      <w:r>
        <w:rPr>
          <w:rFonts w:ascii="Cambria" w:hAnsi="Cambria"/>
          <w:color w:val="000000"/>
        </w:rPr>
        <w:t xml:space="preserve"> </w:t>
      </w:r>
      <w:r>
        <w:rPr>
          <w:rFonts w:ascii="Cambria" w:hAnsi="Cambria"/>
          <w:color w:val="000000"/>
        </w:rPr>
        <w:t> </w:t>
      </w:r>
      <w:r>
        <w:rPr>
          <w:rFonts w:ascii="Cambria" w:hAnsi="Cambria"/>
          <w:color w:val="000000"/>
        </w:rPr>
        <w:t>[Always]</w:t>
      </w:r>
      <w:r>
        <w:rPr>
          <w:rFonts w:ascii="Cambria" w:hAnsi="Cambria"/>
          <w:color w:val="000000"/>
        </w:rPr>
        <w:t xml:space="preserve"> You gain access to a special Goods selection, of large purchase of commodities and other items that are independent of the normal Quartermaster Supply. See the Quartermaster to see what is for sale. </w:t>
      </w:r>
    </w:p>
    <w:p>
      <w:pPr>
        <w:pStyle w:val="Heading2"/>
        <w:spacing w:after="0"/>
        <w:ind w:left="120"/>
        <w:jc w:val="left"/>
      </w:pPr>
      <w:r>
        <w:rPr>
          <w:rFonts w:ascii="Cambria" w:hAnsi="Cambria"/>
          <w:i/>
          <w:color w:val="000000"/>
        </w:rPr>
        <w:t>Trading Partners</w:t>
      </w:r>
      <w:r>
        <w:rPr>
          <w:rFonts w:ascii="Cambria" w:hAnsi="Cambria"/>
          <w:color w:val="000000"/>
        </w:rPr>
        <w:t xml:space="preserve"> </w:t>
      </w:r>
      <w:r>
        <w:rPr>
          <w:rFonts w:ascii="Cambria" w:hAnsi="Cambria"/>
          <w:color w:val="000000"/>
        </w:rPr>
        <w:t> </w:t>
      </w:r>
      <w:r>
        <w:rPr>
          <w:rFonts w:ascii="Cambria" w:hAnsi="Cambria"/>
          <w:color w:val="000000"/>
        </w:rPr>
        <w:t>[One</w:t>
      </w:r>
      <w:r>
        <w:rPr>
          <w:rFonts w:ascii="Cambria" w:hAnsi="Cambria"/>
          <w:color w:val="000000"/>
        </w:rPr>
        <w:t xml:space="preserve"> Per Event, Quest] You may return an Unfinished Commerce Quest to the Quartermaster and select a new Quest instead. </w:t>
      </w:r>
    </w:p>
    <w:p>
      <w:pPr>
        <w:pStyle w:val="Heading2"/>
        <w:spacing w:after="0"/>
        <w:ind w:left="120"/>
        <w:jc w:val="left"/>
      </w:pPr>
      <w:r>
        <w:br/>
      </w:r>
    </w:p>
    <w:p>
      <w:pPr>
        <w:pStyle w:val="Heading2"/>
        <w:spacing w:after="0"/>
        <w:ind w:left="120"/>
        <w:jc w:val="left"/>
      </w:pPr>
      <w:r>
        <w:rPr>
          <w:rFonts w:ascii="Cambria" w:hAnsi="Cambria"/>
          <w:color w:val="000000"/>
        </w:rPr>
        <w:t>Inspire Courage</w:t>
      </w:r>
    </w:p>
    <w:p>
      <w:pPr>
        <w:pStyle w:val="Heading2"/>
        <w:spacing w:after="0"/>
        <w:ind w:left="120"/>
        <w:jc w:val="left"/>
      </w:pPr>
      <w:r>
        <w:rPr>
          <w:rFonts w:ascii="Cambria" w:hAnsi="Cambria"/>
          <w:i/>
          <w:color w:val="000000"/>
        </w:rPr>
        <w:t>Reqs:</w:t>
      </w:r>
      <w:r>
        <w:rPr>
          <w:rFonts w:ascii="Cambria" w:hAnsi="Cambria"/>
          <w:color w:val="000000"/>
        </w:rPr>
        <w:t xml:space="preserve"> Essence 3</w:t>
      </w:r>
    </w:p>
    <w:p>
      <w:pPr>
        <w:pStyle w:val="Heading2"/>
        <w:spacing w:after="0"/>
        <w:ind w:left="120"/>
        <w:jc w:val="left"/>
      </w:pPr>
      <w:r>
        <w:rPr>
          <w:rFonts w:ascii="Cambria" w:hAnsi="Cambria"/>
          <w:color w:val="000000"/>
        </w:rPr>
        <w:t>[Once per Rest] you may use this skill to grant up to five people an Extra Mental Save. You can roleplay this skill by any of the following means:</w:t>
      </w:r>
    </w:p>
    <w:p>
      <w:pPr>
        <w:numPr>
          <w:ilvl w:val="0"/>
          <w:numId w:val="14"/>
        </w:numPr>
        <w:spacing w:after="0"/>
        <w:jc w:val="left"/>
      </w:pPr>
      <w:r>
        <w:rPr>
          <w:rFonts w:ascii="Cambria" w:hAnsi="Cambria"/>
          <w:b w:val="false"/>
          <w:i w:val="false"/>
          <w:color w:val="000000"/>
          <w:sz w:val="22"/>
        </w:rPr>
        <w:t>A rousing speech of at least 30 seconds duration</w:t>
      </w:r>
    </w:p>
    <w:p>
      <w:pPr>
        <w:numPr>
          <w:ilvl w:val="0"/>
          <w:numId w:val="14"/>
        </w:numPr>
        <w:spacing w:after="0"/>
        <w:jc w:val="left"/>
      </w:pPr>
      <w:r>
        <w:rPr>
          <w:rFonts w:ascii="Cambria" w:hAnsi="Cambria"/>
          <w:b w:val="false"/>
          <w:i w:val="false"/>
          <w:color w:val="000000"/>
          <w:sz w:val="22"/>
        </w:rPr>
        <w:t>An inspiring song of at least 30 seconds duration</w:t>
      </w:r>
    </w:p>
    <w:p>
      <w:pPr>
        <w:numPr>
          <w:ilvl w:val="0"/>
          <w:numId w:val="14"/>
        </w:numPr>
        <w:spacing w:after="0"/>
        <w:jc w:val="left"/>
      </w:pPr>
      <w:r>
        <w:rPr>
          <w:rFonts w:ascii="Cambria" w:hAnsi="Cambria"/>
          <w:b w:val="false"/>
          <w:i w:val="false"/>
          <w:color w:val="000000"/>
          <w:sz w:val="22"/>
        </w:rPr>
        <w:t>A heroic deed appropriate for the scene at marshals discretion</w:t>
      </w:r>
    </w:p>
    <w:p>
      <w:pPr>
        <w:pStyle w:val="Heading2"/>
        <w:spacing w:after="0"/>
        <w:ind w:left="120"/>
        <w:jc w:val="left"/>
      </w:pPr>
      <w:r>
        <w:br/>
      </w:r>
    </w:p>
    <w:p>
      <w:pPr>
        <w:pStyle w:val="Heading2"/>
        <w:spacing w:after="0"/>
        <w:ind w:left="120"/>
        <w:jc w:val="left"/>
      </w:pPr>
      <w:r>
        <w:rPr>
          <w:rFonts w:ascii="Cambria" w:hAnsi="Cambria"/>
          <w:color w:val="000000"/>
        </w:rPr>
        <w:t>Inventory</w:t>
      </w:r>
    </w:p>
    <w:p>
      <w:pPr>
        <w:pStyle w:val="Heading2"/>
        <w:spacing w:after="0"/>
        <w:ind w:left="120"/>
        <w:jc w:val="left"/>
      </w:pPr>
      <w:r>
        <w:rPr>
          <w:rFonts w:ascii="Cambria" w:hAnsi="Cambria"/>
          <w:i/>
          <w:color w:val="000000"/>
        </w:rPr>
        <w:t>Reqs:</w:t>
      </w:r>
      <w:r>
        <w:rPr>
          <w:rFonts w:ascii="Cambria" w:hAnsi="Cambria"/>
          <w:color w:val="000000"/>
        </w:rPr>
        <w:t xml:space="preserve"> Wits 7, Appraise</w:t>
      </w:r>
    </w:p>
    <w:p>
      <w:pPr>
        <w:pStyle w:val="Heading2"/>
        <w:spacing w:after="0"/>
        <w:ind w:left="120"/>
        <w:jc w:val="left"/>
      </w:pPr>
      <w:r>
        <w:rPr>
          <w:rFonts w:ascii="Cambria" w:hAnsi="Cambria"/>
          <w:i/>
          <w:color w:val="000000"/>
        </w:rPr>
        <w:t>Safe Storage</w:t>
      </w:r>
      <w:r>
        <w:rPr>
          <w:rFonts w:ascii="Cambria" w:hAnsi="Cambria"/>
          <w:color w:val="000000"/>
        </w:rPr>
        <w:t xml:space="preserve"> </w:t>
      </w:r>
      <w:r>
        <w:rPr>
          <w:rFonts w:ascii="Cambria" w:hAnsi="Cambria"/>
          <w:color w:val="000000"/>
        </w:rPr>
        <w:t>[Always]</w:t>
      </w:r>
      <w:r>
        <w:rPr>
          <w:rFonts w:ascii="Cambria" w:hAnsi="Cambria"/>
          <w:color w:val="000000"/>
        </w:rPr>
        <w:t xml:space="preserve"> Player may keep any amount of item cards in a separate pocket on their person for the purpose of trade. This can be any number of cards of any number, size, or value. Their knowledge of what they have in storage allows them to conduct trade with the goods. As the goods are not actually on your person, they cannot be affected by anything happening to you personally. You may only move goods out of this pocket in relative safety or by spending one Grit per item you wish to suddenly produce.</w:t>
      </w:r>
    </w:p>
    <w:p>
      <w:pPr>
        <w:pStyle w:val="Heading2"/>
        <w:spacing w:after="0"/>
        <w:ind w:left="120"/>
        <w:jc w:val="left"/>
      </w:pPr>
      <w:r>
        <w:rPr>
          <w:rFonts w:ascii="Cambria" w:hAnsi="Cambria"/>
          <w:i/>
          <w:color w:val="000000"/>
        </w:rPr>
        <w:t>Strike a Deal</w:t>
      </w:r>
      <w:r>
        <w:rPr>
          <w:rFonts w:ascii="Cambria" w:hAnsi="Cambria"/>
          <w:color w:val="000000"/>
        </w:rPr>
        <w:t xml:space="preserve"> </w:t>
      </w:r>
      <w:r>
        <w:rPr>
          <w:rFonts w:ascii="Cambria" w:hAnsi="Cambria"/>
          <w:color w:val="000000"/>
        </w:rPr>
        <w:t>[Once</w:t>
      </w:r>
      <w:r>
        <w:rPr>
          <w:rFonts w:ascii="Cambria" w:hAnsi="Cambria"/>
          <w:color w:val="000000"/>
        </w:rPr>
        <w:t xml:space="preserve"> Per Rest] you may convert 5 Component item cards of the same value or rarity into any one item of the next value or rarity up. Excludes Premium and Unique. Basic Logistics and Advanced Logistics may not be used for this purpose.</w:t>
      </w:r>
    </w:p>
    <w:p>
      <w:pPr>
        <w:pStyle w:val="Heading2"/>
        <w:spacing w:after="0"/>
        <w:ind w:left="120"/>
        <w:jc w:val="left"/>
      </w:pPr>
      <w:r>
        <w:rPr>
          <w:rFonts w:ascii="Cambria" w:hAnsi="Cambria"/>
          <w:i/>
          <w:color w:val="000000"/>
        </w:rPr>
        <w:t>Merchant's Insight</w:t>
      </w:r>
      <w:r>
        <w:rPr>
          <w:rFonts w:ascii="Cambria" w:hAnsi="Cambria"/>
          <w:color w:val="000000"/>
        </w:rPr>
        <w:t xml:space="preserve"> </w:t>
      </w:r>
      <w:r>
        <w:rPr>
          <w:rFonts w:ascii="Cambria" w:hAnsi="Cambria"/>
          <w:color w:val="000000"/>
        </w:rPr>
        <w:t>[Always]</w:t>
      </w:r>
      <w:r>
        <w:rPr>
          <w:rFonts w:ascii="Cambria" w:hAnsi="Cambria"/>
          <w:color w:val="000000"/>
        </w:rPr>
        <w:t xml:space="preserve"> You can determine the relative research value of items.</w:t>
      </w:r>
    </w:p>
    <w:p>
      <w:pPr>
        <w:pStyle w:val="Heading2"/>
        <w:spacing w:after="0"/>
        <w:ind w:left="120"/>
        <w:jc w:val="left"/>
      </w:pPr>
      <w:r>
        <w:br/>
      </w:r>
    </w:p>
    <w:p>
      <w:pPr>
        <w:pStyle w:val="Heading2"/>
        <w:spacing w:after="0"/>
        <w:ind w:left="120"/>
        <w:jc w:val="left"/>
      </w:pPr>
      <w:r>
        <w:rPr>
          <w:rFonts w:ascii="Cambria" w:hAnsi="Cambria"/>
          <w:color w:val="000000"/>
        </w:rPr>
        <w:t>L</w:t>
      </w:r>
    </w:p>
    <w:p>
      <w:pPr>
        <w:pStyle w:val="Heading2"/>
        <w:spacing w:after="0"/>
        <w:ind w:left="120"/>
        <w:jc w:val="left"/>
      </w:pPr>
      <w:r>
        <w:rPr>
          <w:rFonts w:ascii="Cambria" w:hAnsi="Cambria"/>
          <w:color w:val="000000"/>
        </w:rPr>
        <w:t>Basic Logistics</w:t>
      </w:r>
    </w:p>
    <w:p>
      <w:pPr>
        <w:pStyle w:val="Heading2"/>
        <w:spacing w:after="0"/>
        <w:ind w:left="120"/>
        <w:jc w:val="left"/>
      </w:pPr>
      <w:r>
        <w:rPr>
          <w:rFonts w:ascii="Cambria" w:hAnsi="Cambria"/>
          <w:i/>
          <w:color w:val="000000"/>
        </w:rPr>
        <w:t>Reqs:</w:t>
      </w:r>
      <w:r>
        <w:rPr>
          <w:rFonts w:ascii="Cambria" w:hAnsi="Cambria"/>
          <w:color w:val="000000"/>
        </w:rPr>
        <w:t xml:space="preserve"> Strength 3</w:t>
      </w:r>
    </w:p>
    <w:p>
      <w:pPr>
        <w:pStyle w:val="Heading2"/>
        <w:spacing w:after="0"/>
        <w:ind w:left="120"/>
        <w:jc w:val="left"/>
      </w:pPr>
      <w:r>
        <w:rPr>
          <w:rFonts w:ascii="Cambria" w:hAnsi="Cambria"/>
          <w:color w:val="000000"/>
        </w:rPr>
        <w:t>[Once per Rest] You may use this skill in place of a single common Component to represent having been prepared enough to have brought that Component along with you. This Component will never be written on a card and it expires at the end of the scene. No more than one use of Basic Logistics can be applied to a single action.</w:t>
      </w:r>
    </w:p>
    <w:p>
      <w:pPr>
        <w:pStyle w:val="Heading2"/>
        <w:spacing w:after="0"/>
        <w:ind w:left="120"/>
        <w:jc w:val="left"/>
      </w:pPr>
      <w:r>
        <w:br/>
      </w:r>
    </w:p>
    <w:p>
      <w:pPr>
        <w:pStyle w:val="Heading2"/>
        <w:spacing w:after="0"/>
        <w:ind w:left="120"/>
        <w:jc w:val="left"/>
      </w:pPr>
      <w:r>
        <w:rPr>
          <w:rFonts w:ascii="Cambria" w:hAnsi="Cambria"/>
          <w:color w:val="000000"/>
        </w:rPr>
        <w:t>Advanced Logistics</w:t>
      </w:r>
    </w:p>
    <w:p>
      <w:pPr>
        <w:pStyle w:val="Heading2"/>
        <w:spacing w:after="0"/>
        <w:ind w:left="120"/>
        <w:jc w:val="left"/>
      </w:pPr>
      <w:r>
        <w:rPr>
          <w:rFonts w:ascii="Cambria" w:hAnsi="Cambria"/>
          <w:i/>
          <w:color w:val="000000"/>
        </w:rPr>
        <w:t>Reqs:</w:t>
      </w:r>
      <w:r>
        <w:rPr>
          <w:rFonts w:ascii="Cambria" w:hAnsi="Cambria"/>
          <w:color w:val="000000"/>
        </w:rPr>
        <w:t xml:space="preserve"> Strength 7, Basic Logistics</w:t>
      </w:r>
    </w:p>
    <w:p>
      <w:pPr>
        <w:pStyle w:val="Heading2"/>
        <w:spacing w:after="0"/>
        <w:ind w:left="120"/>
        <w:jc w:val="left"/>
      </w:pPr>
      <w:r>
        <w:rPr>
          <w:rFonts w:ascii="Cambria" w:hAnsi="Cambria"/>
          <w:color w:val="000000"/>
        </w:rPr>
        <w:t>[Once per Rest] You may use this skill in place of a single common or uncommon Component to represent having been prepared enough to have brought that Component along with you. This Component will never be written on a card and it expires at the end of the scene. No more than one use of Advanced Logistics can be applied to a single action.</w:t>
      </w:r>
    </w:p>
    <w:p>
      <w:pPr>
        <w:pStyle w:val="Heading2"/>
        <w:spacing w:after="0"/>
        <w:ind w:left="120"/>
        <w:jc w:val="left"/>
      </w:pPr>
      <w:r>
        <w:br/>
      </w:r>
    </w:p>
    <w:p>
      <w:pPr>
        <w:pStyle w:val="Heading2"/>
        <w:spacing w:after="0"/>
        <w:ind w:left="120"/>
        <w:jc w:val="left"/>
      </w:pPr>
      <w:r>
        <w:rPr>
          <w:rFonts w:ascii="Cambria" w:hAnsi="Cambria"/>
          <w:color w:val="000000"/>
        </w:rPr>
        <w:t>Lore</w:t>
      </w:r>
    </w:p>
    <w:p>
      <w:pPr>
        <w:pStyle w:val="Heading2"/>
        <w:spacing w:after="0"/>
        <w:ind w:left="120"/>
        <w:jc w:val="left"/>
      </w:pPr>
      <w:r>
        <w:rPr>
          <w:rFonts w:ascii="Cambria" w:hAnsi="Cambria"/>
          <w:i/>
          <w:color w:val="000000"/>
        </w:rPr>
        <w:t>Reqs:</w:t>
      </w:r>
      <w:r>
        <w:rPr>
          <w:rFonts w:ascii="Cambria" w:hAnsi="Cambria"/>
          <w:color w:val="000000"/>
        </w:rPr>
        <w:t xml:space="preserve"> Wits 3</w:t>
      </w:r>
    </w:p>
    <w:p>
      <w:pPr>
        <w:pStyle w:val="Heading2"/>
        <w:spacing w:after="0"/>
        <w:ind w:left="120"/>
        <w:jc w:val="left"/>
      </w:pPr>
      <w:r>
        <w:rPr>
          <w:rFonts w:ascii="Cambria" w:hAnsi="Cambria"/>
          <w:color w:val="000000"/>
        </w:rPr>
        <w:t>Narrator: You are versed in the study of books. You may ask questions of a scene Narrator to determine if some fact available in the books you have studied may be pertinent to the current scene.</w:t>
      </w:r>
    </w:p>
    <w:p>
      <w:pPr>
        <w:pStyle w:val="Heading2"/>
        <w:spacing w:after="0"/>
        <w:ind w:left="120"/>
        <w:jc w:val="left"/>
      </w:pPr>
      <w:r>
        <w:rPr>
          <w:rFonts w:ascii="Cambria" w:hAnsi="Cambria"/>
          <w:color w:val="000000"/>
        </w:rPr>
        <w:t>Item: You can determine the relative Research value of items.</w:t>
      </w:r>
    </w:p>
    <w:p>
      <w:pPr>
        <w:pStyle w:val="Heading2"/>
        <w:spacing w:after="0"/>
        <w:ind w:left="120"/>
        <w:jc w:val="left"/>
      </w:pPr>
      <w:r>
        <w:br/>
      </w:r>
    </w:p>
    <w:p>
      <w:pPr>
        <w:pStyle w:val="Heading2"/>
        <w:spacing w:after="0"/>
        <w:ind w:left="120"/>
        <w:jc w:val="left"/>
      </w:pPr>
      <w:r>
        <w:rPr>
          <w:rFonts w:ascii="Cambria" w:hAnsi="Cambria"/>
          <w:color w:val="000000"/>
        </w:rPr>
        <w:t>M</w:t>
      </w:r>
    </w:p>
    <w:p>
      <w:pPr>
        <w:pStyle w:val="Heading2"/>
        <w:spacing w:after="0"/>
        <w:ind w:left="120"/>
        <w:jc w:val="left"/>
      </w:pPr>
      <w:r>
        <w:rPr>
          <w:rFonts w:ascii="Cambria" w:hAnsi="Cambria"/>
          <w:color w:val="000000"/>
        </w:rPr>
        <w:t>Medicinal Remedies</w:t>
      </w:r>
    </w:p>
    <w:p>
      <w:pPr>
        <w:pStyle w:val="Heading2"/>
        <w:spacing w:after="0"/>
        <w:ind w:left="120"/>
        <w:jc w:val="left"/>
      </w:pPr>
      <w:r>
        <w:rPr>
          <w:rFonts w:ascii="Cambria" w:hAnsi="Cambria"/>
          <w:i/>
          <w:color w:val="000000"/>
        </w:rPr>
        <w:t>Reqs:</w:t>
      </w:r>
      <w:r>
        <w:rPr>
          <w:rFonts w:ascii="Cambria" w:hAnsi="Cambria"/>
          <w:color w:val="000000"/>
        </w:rPr>
        <w:t xml:space="preserve"> Focus 7, First Aid</w:t>
      </w:r>
    </w:p>
    <w:p>
      <w:pPr>
        <w:pStyle w:val="Heading2"/>
        <w:spacing w:after="0"/>
        <w:ind w:left="120"/>
        <w:jc w:val="left"/>
      </w:pPr>
      <w:r>
        <w:rPr>
          <w:rFonts w:ascii="Cambria" w:hAnsi="Cambria"/>
          <w:i/>
          <w:color w:val="000000"/>
        </w:rPr>
        <w:t>Purifying Treatment</w:t>
      </w:r>
      <w:r>
        <w:rPr>
          <w:rFonts w:ascii="Cambria" w:hAnsi="Cambria"/>
          <w:color w:val="000000"/>
        </w:rPr>
        <w:t xml:space="preserve"> </w:t>
      </w:r>
      <w:r>
        <w:rPr>
          <w:rFonts w:ascii="Cambria" w:hAnsi="Cambria"/>
          <w:color w:val="000000"/>
        </w:rPr>
        <w:t>[Always]</w:t>
      </w:r>
      <w:r>
        <w:rPr>
          <w:rFonts w:ascii="Cambria" w:hAnsi="Cambria"/>
          <w:color w:val="000000"/>
        </w:rPr>
        <w:t xml:space="preserve"> You may use your First Aid roleplay time to remove the Sickened effect or one Mental Effect by calling,</w:t>
      </w:r>
      <w:r>
        <w:rPr>
          <w:rFonts w:ascii="Cambria" w:hAnsi="Cambria"/>
          <w:color w:val="000000"/>
        </w:rPr>
        <w:t xml:space="preserve"> </w:t>
      </w:r>
      <w:r>
        <w:rPr>
          <w:rFonts w:ascii="Cambria" w:hAnsi="Cambria"/>
          <w:color w:val="000000"/>
        </w:rPr>
        <w:t>“Remove</w:t>
      </w:r>
      <w:r>
        <w:rPr>
          <w:rFonts w:ascii="Cambria" w:hAnsi="Cambria"/>
          <w:color w:val="000000"/>
        </w:rPr>
        <w:t xml:space="preserve"> X” where X is the effect.</w:t>
      </w:r>
    </w:p>
    <w:p>
      <w:pPr>
        <w:pStyle w:val="Heading2"/>
        <w:spacing w:after="0"/>
        <w:ind w:left="120"/>
        <w:jc w:val="left"/>
      </w:pPr>
      <w:r>
        <w:rPr>
          <w:rFonts w:ascii="Cambria" w:hAnsi="Cambria"/>
          <w:i/>
          <w:color w:val="000000"/>
        </w:rPr>
        <w:t>Rapid Soothe</w:t>
      </w:r>
      <w:r>
        <w:rPr>
          <w:rFonts w:ascii="Cambria" w:hAnsi="Cambria"/>
          <w:color w:val="000000"/>
        </w:rPr>
        <w:t xml:space="preserve"> </w:t>
      </w:r>
      <w:r>
        <w:rPr>
          <w:rFonts w:ascii="Cambria" w:hAnsi="Cambria"/>
          <w:color w:val="000000"/>
        </w:rPr>
        <w:t>[Once</w:t>
      </w:r>
      <w:r>
        <w:rPr>
          <w:rFonts w:ascii="Cambria" w:hAnsi="Cambria"/>
          <w:color w:val="000000"/>
        </w:rPr>
        <w:t xml:space="preserve"> Per Rest] You may finish a First Aid Roleplay in 5 seconds that heals one damage and either removes the Sickened effect or removes one Mental Effect, from a single target.</w:t>
      </w:r>
    </w:p>
    <w:p>
      <w:pPr>
        <w:pStyle w:val="Heading2"/>
        <w:spacing w:after="0"/>
        <w:ind w:left="120"/>
        <w:jc w:val="left"/>
      </w:pPr>
      <w:r>
        <w:br/>
      </w:r>
    </w:p>
    <w:p>
      <w:pPr>
        <w:pStyle w:val="Heading2"/>
        <w:spacing w:after="0"/>
        <w:ind w:left="120"/>
        <w:jc w:val="left"/>
      </w:pPr>
      <w:r>
        <w:rPr>
          <w:rFonts w:ascii="Cambria" w:hAnsi="Cambria"/>
          <w:color w:val="000000"/>
        </w:rPr>
        <w:t>Mining</w:t>
      </w:r>
    </w:p>
    <w:p>
      <w:pPr>
        <w:pStyle w:val="Heading2"/>
        <w:spacing w:after="0"/>
        <w:ind w:left="120"/>
        <w:jc w:val="left"/>
      </w:pPr>
      <w:r>
        <w:rPr>
          <w:rFonts w:ascii="Cambria" w:hAnsi="Cambria"/>
          <w:i/>
          <w:color w:val="000000"/>
        </w:rPr>
        <w:t>Reqs:</w:t>
      </w:r>
      <w:r>
        <w:rPr>
          <w:rFonts w:ascii="Cambria" w:hAnsi="Cambria"/>
          <w:color w:val="000000"/>
        </w:rPr>
        <w:t xml:space="preserve"> Strength 3</w:t>
      </w:r>
    </w:p>
    <w:p>
      <w:pPr>
        <w:pStyle w:val="Heading2"/>
        <w:spacing w:after="0"/>
        <w:ind w:left="120"/>
        <w:jc w:val="left"/>
      </w:pPr>
      <w:r>
        <w:rPr>
          <w:rFonts w:ascii="Cambria" w:hAnsi="Cambria"/>
          <w:i/>
          <w:color w:val="000000"/>
        </w:rPr>
        <w:t>Rock Farmer</w:t>
      </w:r>
      <w:r>
        <w:rPr>
          <w:rFonts w:ascii="Cambria" w:hAnsi="Cambria"/>
          <w:color w:val="000000"/>
        </w:rPr>
        <w:t xml:space="preserve"> </w:t>
      </w:r>
      <w:r>
        <w:rPr>
          <w:rFonts w:ascii="Cambria" w:hAnsi="Cambria"/>
          <w:color w:val="000000"/>
        </w:rPr>
        <w:t>[Gathering]</w:t>
      </w:r>
      <w:r>
        <w:rPr>
          <w:rFonts w:ascii="Cambria" w:hAnsi="Cambria"/>
          <w:color w:val="000000"/>
        </w:rPr>
        <w:t xml:space="preserve"> You may gather Metals and Minerals. Add +2 to the results of the Destiny Deck draw when gathering Metals or Minerals.</w:t>
      </w:r>
    </w:p>
    <w:p>
      <w:pPr>
        <w:pStyle w:val="Heading2"/>
        <w:spacing w:after="0"/>
        <w:ind w:left="120"/>
        <w:jc w:val="left"/>
      </w:pPr>
      <w:r>
        <w:rPr>
          <w:rFonts w:ascii="Cambria" w:hAnsi="Cambria"/>
          <w:i/>
          <w:color w:val="000000"/>
        </w:rPr>
        <w:t>Rock Tumbler</w:t>
      </w:r>
      <w:r>
        <w:rPr>
          <w:rFonts w:ascii="Cambria" w:hAnsi="Cambria"/>
          <w:color w:val="000000"/>
        </w:rPr>
        <w:t xml:space="preserve"> </w:t>
      </w:r>
      <w:r>
        <w:rPr>
          <w:rFonts w:ascii="Cambria" w:hAnsi="Cambria"/>
          <w:color w:val="000000"/>
        </w:rPr>
        <w:t>[Crafting]</w:t>
      </w:r>
      <w:r>
        <w:rPr>
          <w:rFonts w:ascii="Cambria" w:hAnsi="Cambria"/>
          <w:color w:val="000000"/>
        </w:rPr>
        <w:t xml:space="preserve"> You may use the Metal Trade Goods and Mineral Trade Goods recipes from the Smithing Recipes list</w:t>
      </w:r>
    </w:p>
    <w:p>
      <w:pPr>
        <w:pStyle w:val="Heading2"/>
        <w:spacing w:after="0"/>
        <w:ind w:left="120"/>
        <w:jc w:val="left"/>
      </w:pPr>
      <w:r>
        <w:br/>
      </w:r>
    </w:p>
    <w:p>
      <w:pPr>
        <w:pStyle w:val="Heading2"/>
        <w:spacing w:after="0"/>
        <w:ind w:left="120"/>
        <w:jc w:val="left"/>
      </w:pPr>
      <w:r>
        <w:rPr>
          <w:rFonts w:ascii="Cambria" w:hAnsi="Cambria"/>
          <w:color w:val="000000"/>
        </w:rPr>
        <w:t>O</w:t>
      </w:r>
    </w:p>
    <w:p>
      <w:pPr>
        <w:pStyle w:val="Heading2"/>
        <w:spacing w:after="0"/>
        <w:ind w:left="120"/>
        <w:jc w:val="left"/>
      </w:pPr>
      <w:r>
        <w:rPr>
          <w:rFonts w:ascii="Cambria" w:hAnsi="Cambria"/>
          <w:color w:val="000000"/>
        </w:rPr>
        <w:t>Orienteering</w:t>
      </w:r>
    </w:p>
    <w:p>
      <w:pPr>
        <w:pStyle w:val="Heading2"/>
        <w:spacing w:after="0"/>
        <w:ind w:left="120"/>
        <w:jc w:val="left"/>
      </w:pPr>
      <w:r>
        <w:rPr>
          <w:rFonts w:ascii="Cambria" w:hAnsi="Cambria"/>
          <w:i/>
          <w:color w:val="000000"/>
        </w:rPr>
        <w:t>Reqs:</w:t>
      </w:r>
      <w:r>
        <w:rPr>
          <w:rFonts w:ascii="Cambria" w:hAnsi="Cambria"/>
          <w:color w:val="000000"/>
        </w:rPr>
        <w:t xml:space="preserve"> Resolve 3</w:t>
      </w:r>
    </w:p>
    <w:p>
      <w:pPr>
        <w:pStyle w:val="Heading2"/>
        <w:spacing w:after="0"/>
        <w:ind w:left="120"/>
        <w:jc w:val="left"/>
      </w:pPr>
      <w:r>
        <w:rPr>
          <w:rFonts w:ascii="Cambria" w:hAnsi="Cambria"/>
          <w:color w:val="000000"/>
        </w:rPr>
        <w:t>[Always] You are skilled enough at navigating in the wilderness that when you have a map, your time walking somewhere counts as Rest time for you and up to 3 other characters.</w:t>
      </w:r>
    </w:p>
    <w:p>
      <w:pPr>
        <w:pStyle w:val="Heading2"/>
        <w:spacing w:after="0"/>
        <w:ind w:left="120"/>
        <w:jc w:val="left"/>
      </w:pPr>
      <w:r>
        <w:br/>
      </w:r>
    </w:p>
    <w:p>
      <w:pPr>
        <w:pStyle w:val="Heading2"/>
        <w:spacing w:after="0"/>
        <w:ind w:left="120"/>
        <w:jc w:val="left"/>
      </w:pPr>
      <w:r>
        <w:rPr>
          <w:rFonts w:ascii="Cambria" w:hAnsi="Cambria"/>
          <w:color w:val="000000"/>
        </w:rPr>
        <w:t>P</w:t>
      </w:r>
    </w:p>
    <w:p>
      <w:pPr>
        <w:pStyle w:val="Heading2"/>
        <w:spacing w:after="0"/>
        <w:ind w:left="120"/>
        <w:jc w:val="left"/>
      </w:pPr>
      <w:r>
        <w:rPr>
          <w:rFonts w:ascii="Cambria" w:hAnsi="Cambria"/>
          <w:color w:val="000000"/>
        </w:rPr>
        <w:t>Basic Production</w:t>
      </w:r>
    </w:p>
    <w:p>
      <w:pPr>
        <w:pStyle w:val="Heading2"/>
        <w:spacing w:after="0"/>
        <w:ind w:left="120"/>
        <w:jc w:val="left"/>
      </w:pPr>
      <w:r>
        <w:rPr>
          <w:rFonts w:ascii="Cambria" w:hAnsi="Cambria"/>
          <w:i/>
          <w:color w:val="000000"/>
        </w:rPr>
        <w:t>Reqs:</w:t>
      </w:r>
      <w:r>
        <w:rPr>
          <w:rFonts w:ascii="Cambria" w:hAnsi="Cambria"/>
          <w:color w:val="000000"/>
        </w:rPr>
        <w:t xml:space="preserve"> Harmony 3</w:t>
      </w:r>
    </w:p>
    <w:p>
      <w:pPr>
        <w:pStyle w:val="Heading2"/>
        <w:spacing w:after="0"/>
        <w:ind w:left="120"/>
        <w:jc w:val="left"/>
      </w:pPr>
      <w:r>
        <w:rPr>
          <w:rFonts w:ascii="Cambria" w:hAnsi="Cambria"/>
          <w:i/>
          <w:color w:val="000000"/>
        </w:rPr>
        <w:t>Trade Goods</w:t>
      </w:r>
      <w:r>
        <w:rPr>
          <w:rFonts w:ascii="Cambria" w:hAnsi="Cambria"/>
          <w:color w:val="000000"/>
        </w:rPr>
        <w:t xml:space="preserve"> </w:t>
      </w:r>
      <w:r>
        <w:rPr>
          <w:rFonts w:ascii="Cambria" w:hAnsi="Cambria"/>
          <w:color w:val="000000"/>
        </w:rPr>
        <w:t>[Always,</w:t>
      </w:r>
      <w:r>
        <w:rPr>
          <w:rFonts w:ascii="Cambria" w:hAnsi="Cambria"/>
          <w:color w:val="000000"/>
        </w:rPr>
        <w:t xml:space="preserve"> Crafting] You may complete basic Production recipes for crafting Trade goods out of matching materials.</w:t>
      </w:r>
    </w:p>
    <w:p>
      <w:pPr>
        <w:pStyle w:val="Heading2"/>
        <w:spacing w:after="0"/>
        <w:ind w:left="120"/>
        <w:jc w:val="left"/>
      </w:pPr>
      <w:r>
        <w:rPr>
          <w:rFonts w:ascii="Cambria" w:hAnsi="Cambria"/>
          <w:i/>
          <w:color w:val="000000"/>
        </w:rPr>
        <w:t>Busy Hands</w:t>
      </w:r>
      <w:r>
        <w:rPr>
          <w:rFonts w:ascii="Cambria" w:hAnsi="Cambria"/>
          <w:color w:val="000000"/>
        </w:rPr>
        <w:t xml:space="preserve"> </w:t>
      </w:r>
      <w:r>
        <w:rPr>
          <w:rFonts w:ascii="Cambria" w:hAnsi="Cambria"/>
          <w:color w:val="000000"/>
        </w:rPr>
        <w:t>[NPC</w:t>
      </w:r>
      <w:r>
        <w:rPr>
          <w:rFonts w:ascii="Cambria" w:hAnsi="Cambria"/>
          <w:color w:val="000000"/>
        </w:rPr>
        <w:t xml:space="preserve"> Shift, Crafting] Choose one basic production recipe or Rank 1 recipe your character knows. Your character will accomplish the crafting of it during your NPC shift. You must have all necessary materials.</w:t>
      </w:r>
    </w:p>
    <w:p>
      <w:pPr>
        <w:pStyle w:val="Heading2"/>
        <w:spacing w:after="0"/>
        <w:ind w:left="120"/>
        <w:jc w:val="left"/>
      </w:pPr>
      <w:r>
        <w:rPr>
          <w:rFonts w:ascii="Cambria" w:hAnsi="Cambria"/>
          <w:i/>
          <w:color w:val="000000"/>
        </w:rPr>
        <w:t>Personal Supply</w:t>
      </w:r>
      <w:r>
        <w:rPr>
          <w:rFonts w:ascii="Cambria" w:hAnsi="Cambria"/>
          <w:color w:val="000000"/>
        </w:rPr>
        <w:t xml:space="preserve"> </w:t>
      </w:r>
      <w:r>
        <w:rPr>
          <w:rFonts w:ascii="Cambria" w:hAnsi="Cambria"/>
          <w:color w:val="000000"/>
        </w:rPr>
        <w:t>[Once</w:t>
      </w:r>
      <w:r>
        <w:rPr>
          <w:rFonts w:ascii="Cambria" w:hAnsi="Cambria"/>
          <w:color w:val="000000"/>
        </w:rPr>
        <w:t xml:space="preserve"> Per Event] You may create for free one use of a Rank 1 consumable item you know. You must choose the item within your first hour of play.</w:t>
      </w:r>
    </w:p>
    <w:p>
      <w:pPr>
        <w:pStyle w:val="Heading2"/>
        <w:spacing w:after="0"/>
        <w:ind w:left="120"/>
        <w:jc w:val="left"/>
      </w:pPr>
      <w:r>
        <w:br/>
      </w:r>
    </w:p>
    <w:p>
      <w:pPr>
        <w:pStyle w:val="Heading2"/>
        <w:spacing w:after="0"/>
        <w:ind w:left="120"/>
        <w:jc w:val="left"/>
      </w:pPr>
      <w:r>
        <w:rPr>
          <w:rFonts w:ascii="Cambria" w:hAnsi="Cambria"/>
          <w:color w:val="000000"/>
        </w:rPr>
        <w:t>Advanced Production</w:t>
      </w:r>
    </w:p>
    <w:p>
      <w:pPr>
        <w:pStyle w:val="Heading2"/>
        <w:spacing w:after="0"/>
        <w:ind w:left="120"/>
        <w:jc w:val="left"/>
      </w:pPr>
      <w:r>
        <w:rPr>
          <w:rFonts w:ascii="Cambria" w:hAnsi="Cambria"/>
          <w:i/>
          <w:color w:val="000000"/>
        </w:rPr>
        <w:t>Reqs:</w:t>
      </w:r>
      <w:r>
        <w:rPr>
          <w:rFonts w:ascii="Cambria" w:hAnsi="Cambria"/>
          <w:color w:val="000000"/>
        </w:rPr>
        <w:t xml:space="preserve"> Harmony 7, Basic Production</w:t>
      </w:r>
    </w:p>
    <w:p>
      <w:pPr>
        <w:pStyle w:val="Heading2"/>
        <w:spacing w:after="0"/>
        <w:ind w:left="120"/>
        <w:jc w:val="left"/>
      </w:pPr>
      <w:r>
        <w:rPr>
          <w:rFonts w:ascii="Cambria" w:hAnsi="Cambria"/>
          <w:i/>
          <w:color w:val="000000"/>
        </w:rPr>
        <w:t>Advanced Trade Goods</w:t>
      </w:r>
      <w:r>
        <w:rPr>
          <w:rFonts w:ascii="Cambria" w:hAnsi="Cambria"/>
          <w:color w:val="000000"/>
        </w:rPr>
        <w:t xml:space="preserve"> </w:t>
      </w:r>
      <w:r>
        <w:rPr>
          <w:rFonts w:ascii="Cambria" w:hAnsi="Cambria"/>
          <w:color w:val="000000"/>
        </w:rPr>
        <w:t>[Always,</w:t>
      </w:r>
      <w:r>
        <w:rPr>
          <w:rFonts w:ascii="Cambria" w:hAnsi="Cambria"/>
          <w:color w:val="000000"/>
        </w:rPr>
        <w:t xml:space="preserve"> Crafting] You may complete Advanced Production recipes for crafting more valuable Trade goods out of matching materials.</w:t>
      </w:r>
    </w:p>
    <w:p>
      <w:pPr>
        <w:pStyle w:val="Heading2"/>
        <w:spacing w:after="0"/>
        <w:ind w:left="120"/>
        <w:jc w:val="left"/>
      </w:pPr>
      <w:r>
        <w:rPr>
          <w:rFonts w:ascii="Cambria" w:hAnsi="Cambria"/>
          <w:i/>
          <w:color w:val="000000"/>
        </w:rPr>
        <w:t>With My Eyes Closed</w:t>
      </w:r>
      <w:r>
        <w:rPr>
          <w:rFonts w:ascii="Cambria" w:hAnsi="Cambria"/>
          <w:color w:val="000000"/>
        </w:rPr>
        <w:t xml:space="preserve"> </w:t>
      </w:r>
      <w:r>
        <w:rPr>
          <w:rFonts w:ascii="Cambria" w:hAnsi="Cambria"/>
          <w:color w:val="000000"/>
        </w:rPr>
        <w:t>[NPC</w:t>
      </w:r>
      <w:r>
        <w:rPr>
          <w:rFonts w:ascii="Cambria" w:hAnsi="Cambria"/>
          <w:color w:val="000000"/>
        </w:rPr>
        <w:t xml:space="preserve"> Shift, Crafting] Choose one basic or advanced production recipe, or Rank 1 recipe your character knows. Your character will accomplish the crafting of it during your NPC shift. You must have all necessary materials. Stacks with Busy Hands.</w:t>
      </w:r>
    </w:p>
    <w:p>
      <w:pPr>
        <w:pStyle w:val="Heading2"/>
        <w:spacing w:after="0"/>
        <w:ind w:left="120"/>
        <w:jc w:val="left"/>
      </w:pPr>
      <w:r>
        <w:rPr>
          <w:rFonts w:ascii="Cambria" w:hAnsi="Cambria"/>
          <w:i/>
          <w:color w:val="000000"/>
        </w:rPr>
        <w:t>Advanced Supply</w:t>
      </w:r>
      <w:r>
        <w:rPr>
          <w:rFonts w:ascii="Cambria" w:hAnsi="Cambria"/>
          <w:color w:val="000000"/>
        </w:rPr>
        <w:t xml:space="preserve"> </w:t>
      </w:r>
      <w:r>
        <w:rPr>
          <w:rFonts w:ascii="Cambria" w:hAnsi="Cambria"/>
          <w:color w:val="000000"/>
        </w:rPr>
        <w:t>[Once</w:t>
      </w:r>
      <w:r>
        <w:rPr>
          <w:rFonts w:ascii="Cambria" w:hAnsi="Cambria"/>
          <w:color w:val="000000"/>
        </w:rPr>
        <w:t xml:space="preserve"> Per Event] You may create for free one use of a Rank 1 or 2 consumable item you know. You must choose the item within your first hour of play. Stacks with Personal Supply.</w:t>
      </w:r>
    </w:p>
    <w:p>
      <w:pPr>
        <w:pStyle w:val="Heading2"/>
        <w:spacing w:after="0"/>
        <w:ind w:left="120"/>
        <w:jc w:val="left"/>
      </w:pPr>
      <w:r>
        <w:rPr>
          <w:rFonts w:ascii="Cambria" w:hAnsi="Cambria"/>
          <w:color w:val="000000"/>
        </w:rPr>
        <w:t>== R</w:t>
      </w:r>
    </w:p>
    <w:p>
      <w:pPr>
        <w:pStyle w:val="Heading2"/>
        <w:spacing w:after="0"/>
        <w:ind w:left="120"/>
        <w:jc w:val="left"/>
      </w:pPr>
      <w:r>
        <w:br/>
      </w:r>
    </w:p>
    <w:p>
      <w:pPr>
        <w:pStyle w:val="Heading2"/>
        <w:spacing w:after="0"/>
        <w:ind w:left="120"/>
        <w:jc w:val="left"/>
      </w:pPr>
      <w:r>
        <w:rPr>
          <w:rFonts w:ascii="Cambria" w:hAnsi="Cambria"/>
          <w:color w:val="000000"/>
        </w:rPr>
        <w:t>Remove Poison</w:t>
      </w:r>
    </w:p>
    <w:p>
      <w:pPr>
        <w:pStyle w:val="Heading2"/>
        <w:spacing w:after="0"/>
        <w:ind w:left="120"/>
        <w:jc w:val="left"/>
      </w:pPr>
      <w:r>
        <w:rPr>
          <w:rFonts w:ascii="Cambria" w:hAnsi="Cambria"/>
          <w:i/>
          <w:color w:val="000000"/>
        </w:rPr>
        <w:t>Reqs:</w:t>
      </w:r>
      <w:r>
        <w:rPr>
          <w:rFonts w:ascii="Cambria" w:hAnsi="Cambria"/>
          <w:color w:val="000000"/>
        </w:rPr>
        <w:t xml:space="preserve"> Essence 7, First Aid</w:t>
      </w:r>
    </w:p>
    <w:p>
      <w:pPr>
        <w:pStyle w:val="Heading2"/>
        <w:spacing w:after="0"/>
        <w:ind w:left="120"/>
        <w:jc w:val="left"/>
      </w:pPr>
      <w:r>
        <w:rPr>
          <w:rFonts w:ascii="Cambria" w:hAnsi="Cambria"/>
          <w:i/>
          <w:color w:val="000000"/>
        </w:rPr>
        <w:t>Toxin Care</w:t>
      </w:r>
      <w:r>
        <w:rPr>
          <w:rFonts w:ascii="Cambria" w:hAnsi="Cambria"/>
          <w:color w:val="000000"/>
        </w:rPr>
        <w:t xml:space="preserve"> </w:t>
      </w:r>
      <w:r>
        <w:rPr>
          <w:rFonts w:ascii="Cambria" w:hAnsi="Cambria"/>
          <w:color w:val="000000"/>
        </w:rPr>
        <w:t>[Always]</w:t>
      </w:r>
      <w:r>
        <w:rPr>
          <w:rFonts w:ascii="Cambria" w:hAnsi="Cambria"/>
          <w:color w:val="000000"/>
        </w:rPr>
        <w:t xml:space="preserve"> You are able to recognize that someone has the Poisoned Condition. While you are tending to a Poisoned character their Poison will not progress to more severe levels.</w:t>
      </w:r>
    </w:p>
    <w:p>
      <w:pPr>
        <w:pStyle w:val="Heading2"/>
        <w:spacing w:after="0"/>
        <w:ind w:left="120"/>
        <w:jc w:val="left"/>
      </w:pPr>
      <w:r>
        <w:rPr>
          <w:rFonts w:ascii="Cambria" w:hAnsi="Cambria"/>
          <w:i/>
          <w:color w:val="000000"/>
        </w:rPr>
        <w:t>Antidote</w:t>
      </w:r>
      <w:r>
        <w:rPr>
          <w:rFonts w:ascii="Cambria" w:hAnsi="Cambria"/>
          <w:color w:val="000000"/>
        </w:rPr>
        <w:t xml:space="preserve"> </w:t>
      </w:r>
      <w:r>
        <w:rPr>
          <w:rFonts w:ascii="Cambria" w:hAnsi="Cambria"/>
          <w:color w:val="000000"/>
        </w:rPr>
        <w:t>[Always,</w:t>
      </w:r>
      <w:r>
        <w:rPr>
          <w:rFonts w:ascii="Cambria" w:hAnsi="Cambria"/>
          <w:color w:val="000000"/>
        </w:rPr>
        <w:t xml:space="preserve"> Crafting] You may request the instructions on a remedy for a particular Poison. Each Remedy's instructions can be different. By following the necessary recipe you can cure the target of the poison.</w:t>
      </w:r>
    </w:p>
    <w:p>
      <w:pPr>
        <w:pStyle w:val="Heading2"/>
        <w:spacing w:after="0"/>
        <w:ind w:left="120"/>
        <w:jc w:val="left"/>
      </w:pPr>
      <w:r>
        <w:br/>
      </w:r>
    </w:p>
    <w:p>
      <w:pPr>
        <w:pStyle w:val="Heading2"/>
        <w:spacing w:after="0"/>
        <w:ind w:left="120"/>
        <w:jc w:val="left"/>
      </w:pPr>
      <w:r>
        <w:rPr>
          <w:rFonts w:ascii="Cambria" w:hAnsi="Cambria"/>
          <w:color w:val="000000"/>
        </w:rPr>
        <w:t>Research</w:t>
      </w:r>
    </w:p>
    <w:p>
      <w:pPr>
        <w:pStyle w:val="Heading2"/>
        <w:spacing w:after="0"/>
        <w:ind w:left="120"/>
        <w:jc w:val="left"/>
      </w:pPr>
      <w:r>
        <w:rPr>
          <w:rFonts w:ascii="Cambria" w:hAnsi="Cambria"/>
          <w:i/>
          <w:color w:val="000000"/>
        </w:rPr>
        <w:t>Reqs:</w:t>
      </w:r>
      <w:r>
        <w:rPr>
          <w:rFonts w:ascii="Cambria" w:hAnsi="Cambria"/>
          <w:color w:val="000000"/>
        </w:rPr>
        <w:t xml:space="preserve"> Wits 7, Lore</w:t>
      </w:r>
    </w:p>
    <w:p>
      <w:pPr>
        <w:pStyle w:val="Heading2"/>
        <w:spacing w:after="0"/>
        <w:ind w:left="120"/>
        <w:jc w:val="left"/>
      </w:pPr>
      <w:r>
        <w:rPr>
          <w:rFonts w:ascii="Cambria" w:hAnsi="Cambria"/>
          <w:i/>
          <w:color w:val="000000"/>
        </w:rPr>
        <w:t>Artifact Research</w:t>
      </w:r>
      <w:r>
        <w:rPr>
          <w:rFonts w:ascii="Cambria" w:hAnsi="Cambria"/>
          <w:color w:val="000000"/>
        </w:rPr>
        <w:t xml:space="preserve"> </w:t>
      </w:r>
      <w:r>
        <w:rPr>
          <w:rFonts w:ascii="Cambria" w:hAnsi="Cambria"/>
          <w:color w:val="000000"/>
        </w:rPr>
        <w:t>[Once</w:t>
      </w:r>
      <w:r>
        <w:rPr>
          <w:rFonts w:ascii="Cambria" w:hAnsi="Cambria"/>
          <w:color w:val="000000"/>
        </w:rPr>
        <w:t xml:space="preserve"> Per Rest] You may exchange a number of Items with Research values</w:t>
      </w:r>
      <w:r>
        <w:rPr>
          <w:rFonts w:ascii="Cambria" w:hAnsi="Cambria"/>
          <w:color w:val="000000"/>
        </w:rPr>
        <w:t xml:space="preserve"> </w:t>
      </w:r>
      <w:r>
        <w:rPr>
          <w:rFonts w:ascii="Cambria" w:hAnsi="Cambria"/>
          <w:color w:val="000000"/>
        </w:rPr>
        <w:t>(excluding</w:t>
      </w:r>
      <w:r>
        <w:rPr>
          <w:rFonts w:ascii="Cambria" w:hAnsi="Cambria"/>
          <w:color w:val="000000"/>
        </w:rPr>
        <w:t xml:space="preserve"> </w:t>
      </w:r>
      <w:r>
        <w:rPr>
          <w:rFonts w:ascii="Cambria" w:hAnsi="Cambria"/>
          <w:color w:val="000000"/>
        </w:rPr>
        <w:t>“Known”</w:t>
      </w:r>
      <w:r>
        <w:rPr>
          <w:rFonts w:ascii="Cambria" w:hAnsi="Cambria"/>
          <w:color w:val="000000"/>
        </w:rPr>
        <w:t xml:space="preserve"> items) with the head of the Explorers Guild to gain a piece of knowledge. The quality of the knowledge you gain is based on the total Research value of the Items that you turn in.</w:t>
      </w:r>
    </w:p>
    <w:p>
      <w:pPr>
        <w:numPr>
          <w:ilvl w:val="0"/>
          <w:numId w:val="15"/>
        </w:numPr>
        <w:spacing w:after="0"/>
        <w:jc w:val="left"/>
      </w:pPr>
      <w:r>
        <w:rPr>
          <w:rFonts w:ascii="Cambria" w:hAnsi="Cambria"/>
          <w:b w:val="false"/>
          <w:i w:val="false"/>
          <w:color w:val="000000"/>
          <w:sz w:val="22"/>
        </w:rPr>
        <w:t>Known = 0</w:t>
      </w:r>
    </w:p>
    <w:p>
      <w:pPr>
        <w:numPr>
          <w:ilvl w:val="0"/>
          <w:numId w:val="15"/>
        </w:numPr>
        <w:spacing w:after="0"/>
        <w:jc w:val="left"/>
      </w:pPr>
      <w:r>
        <w:rPr>
          <w:rFonts w:ascii="Cambria" w:hAnsi="Cambria"/>
          <w:b w:val="false"/>
          <w:i w:val="false"/>
          <w:color w:val="000000"/>
          <w:sz w:val="22"/>
        </w:rPr>
        <w:t>Notable = 1</w:t>
      </w:r>
    </w:p>
    <w:p>
      <w:pPr>
        <w:numPr>
          <w:ilvl w:val="0"/>
          <w:numId w:val="15"/>
        </w:numPr>
        <w:spacing w:after="0"/>
        <w:jc w:val="left"/>
      </w:pPr>
      <w:r>
        <w:rPr>
          <w:rFonts w:ascii="Cambria" w:hAnsi="Cambria"/>
          <w:b w:val="false"/>
          <w:i w:val="false"/>
          <w:color w:val="000000"/>
          <w:sz w:val="22"/>
        </w:rPr>
        <w:t>Significant = 3</w:t>
      </w:r>
    </w:p>
    <w:p>
      <w:pPr>
        <w:numPr>
          <w:ilvl w:val="0"/>
          <w:numId w:val="15"/>
        </w:numPr>
        <w:spacing w:after="0"/>
        <w:jc w:val="left"/>
      </w:pPr>
      <w:r>
        <w:rPr>
          <w:rFonts w:ascii="Cambria" w:hAnsi="Cambria"/>
          <w:b w:val="false"/>
          <w:i w:val="false"/>
          <w:color w:val="000000"/>
          <w:sz w:val="22"/>
        </w:rPr>
        <w:t>Revelatatory = 7</w:t>
      </w:r>
    </w:p>
    <w:p>
      <w:pPr>
        <w:pStyle w:val="Heading2"/>
        <w:spacing w:after="0"/>
        <w:ind w:left="120"/>
        <w:jc w:val="left"/>
      </w:pPr>
      <w:r>
        <w:rPr>
          <w:rFonts w:ascii="Cambria" w:hAnsi="Cambria"/>
          <w:i/>
          <w:color w:val="000000"/>
        </w:rPr>
        <w:t>Interview</w:t>
      </w:r>
      <w:r>
        <w:rPr>
          <w:rFonts w:ascii="Cambria" w:hAnsi="Cambria"/>
          <w:color w:val="000000"/>
        </w:rPr>
        <w:t xml:space="preserve"> </w:t>
      </w:r>
      <w:r>
        <w:rPr>
          <w:rFonts w:ascii="Cambria" w:hAnsi="Cambria"/>
          <w:color w:val="000000"/>
        </w:rPr>
        <w:t>[Always]</w:t>
      </w:r>
      <w:r>
        <w:rPr>
          <w:rFonts w:ascii="Cambria" w:hAnsi="Cambria"/>
          <w:color w:val="000000"/>
        </w:rPr>
        <w:t xml:space="preserve"> You may spend 10 minutes discussing the basics of a Skill a target knows. For the next four hours, you may act as if you possessed that skill for purposes of knowledge</w:t>
      </w:r>
      <w:r>
        <w:rPr>
          <w:rFonts w:ascii="Cambria" w:hAnsi="Cambria"/>
          <w:color w:val="000000"/>
        </w:rPr>
        <w:t xml:space="preserve"> </w:t>
      </w:r>
      <w:r>
        <w:rPr>
          <w:rFonts w:ascii="Cambria" w:hAnsi="Cambria"/>
          <w:color w:val="000000"/>
        </w:rPr>
        <w:t>(I'm</w:t>
      </w:r>
      <w:r>
        <w:rPr>
          <w:rFonts w:ascii="Cambria" w:hAnsi="Cambria"/>
          <w:color w:val="000000"/>
        </w:rPr>
        <w:t xml:space="preserve"> not a Blacksmith, however I spoke to...). You may possess a maximum of 3 skills in this way at a time.</w:t>
      </w:r>
    </w:p>
    <w:p>
      <w:pPr>
        <w:pStyle w:val="Heading2"/>
        <w:spacing w:after="0"/>
        <w:ind w:left="120"/>
        <w:jc w:val="left"/>
      </w:pPr>
      <w:r>
        <w:br/>
      </w:r>
    </w:p>
    <w:p>
      <w:pPr>
        <w:pStyle w:val="Heading2"/>
        <w:spacing w:after="0"/>
        <w:ind w:left="120"/>
        <w:jc w:val="left"/>
      </w:pPr>
      <w:r>
        <w:rPr>
          <w:rFonts w:ascii="Cambria" w:hAnsi="Cambria"/>
          <w:color w:val="000000"/>
        </w:rPr>
        <w:t>Rituals</w:t>
      </w:r>
    </w:p>
    <w:p>
      <w:pPr>
        <w:pStyle w:val="Heading2"/>
        <w:spacing w:after="0"/>
        <w:ind w:left="120"/>
        <w:jc w:val="left"/>
      </w:pPr>
      <w:r>
        <w:rPr>
          <w:rFonts w:ascii="Cambria" w:hAnsi="Cambria"/>
          <w:color w:val="000000"/>
        </w:rPr>
        <w:t>Initiate Binding Rituals</w:t>
      </w:r>
    </w:p>
    <w:p>
      <w:pPr>
        <w:pStyle w:val="Heading2"/>
        <w:spacing w:after="0"/>
        <w:ind w:left="120"/>
        <w:jc w:val="left"/>
      </w:pPr>
      <w:r>
        <w:rPr>
          <w:rFonts w:ascii="Cambria" w:hAnsi="Cambria"/>
          <w:i/>
          <w:color w:val="000000"/>
        </w:rPr>
        <w:t>Reqs:</w:t>
      </w:r>
      <w:r>
        <w:rPr>
          <w:rFonts w:ascii="Cambria" w:hAnsi="Cambria"/>
          <w:color w:val="000000"/>
        </w:rPr>
        <w:t xml:space="preserve"> Essence 3</w:t>
      </w:r>
    </w:p>
    <w:p>
      <w:pPr>
        <w:pStyle w:val="Heading2"/>
        <w:spacing w:after="0"/>
        <w:ind w:left="120"/>
        <w:jc w:val="left"/>
      </w:pPr>
      <w:r>
        <w:rPr>
          <w:rFonts w:ascii="Cambria" w:hAnsi="Cambria"/>
          <w:i/>
          <w:color w:val="000000"/>
        </w:rPr>
        <w:t>Initiate Binding</w:t>
      </w:r>
      <w:r>
        <w:rPr>
          <w:rFonts w:ascii="Cambria" w:hAnsi="Cambria"/>
          <w:color w:val="000000"/>
        </w:rPr>
        <w:t xml:space="preserve"> </w:t>
      </w:r>
      <w:r>
        <w:rPr>
          <w:rFonts w:ascii="Cambria" w:hAnsi="Cambria"/>
          <w:color w:val="000000"/>
        </w:rPr>
        <w:t>[Always,</w:t>
      </w:r>
      <w:r>
        <w:rPr>
          <w:rFonts w:ascii="Cambria" w:hAnsi="Cambria"/>
          <w:color w:val="000000"/>
        </w:rPr>
        <w:t xml:space="preserve"> Crafting] You gain access to Rank 1 Binding Rituals.</w:t>
      </w:r>
    </w:p>
    <w:p>
      <w:pPr>
        <w:pStyle w:val="Heading2"/>
        <w:spacing w:after="0"/>
        <w:ind w:left="120"/>
        <w:jc w:val="left"/>
      </w:pPr>
      <w:r>
        <w:rPr>
          <w:rFonts w:ascii="Cambria" w:hAnsi="Cambria"/>
          <w:i/>
          <w:color w:val="000000"/>
        </w:rPr>
        <w:t>Wardworthy Gathering</w:t>
      </w:r>
      <w:r>
        <w:rPr>
          <w:rFonts w:ascii="Cambria" w:hAnsi="Cambria"/>
          <w:color w:val="000000"/>
        </w:rPr>
        <w:t xml:space="preserve"> </w:t>
      </w:r>
      <w:r>
        <w:rPr>
          <w:rFonts w:ascii="Cambria" w:hAnsi="Cambria"/>
          <w:color w:val="000000"/>
        </w:rPr>
        <w:t>[Gathering]</w:t>
      </w:r>
      <w:r>
        <w:rPr>
          <w:rFonts w:ascii="Cambria" w:hAnsi="Cambria"/>
          <w:color w:val="000000"/>
        </w:rPr>
        <w:t xml:space="preserve"> You may gather Binders and Minerals.</w:t>
      </w:r>
    </w:p>
    <w:p>
      <w:pPr>
        <w:pStyle w:val="Heading2"/>
        <w:spacing w:after="0"/>
        <w:ind w:left="120"/>
        <w:jc w:val="left"/>
      </w:pPr>
      <w:r>
        <w:br/>
      </w:r>
    </w:p>
    <w:p>
      <w:pPr>
        <w:pStyle w:val="Heading2"/>
        <w:spacing w:after="0"/>
        <w:ind w:left="120"/>
        <w:jc w:val="left"/>
      </w:pPr>
      <w:r>
        <w:rPr>
          <w:rFonts w:ascii="Cambria" w:hAnsi="Cambria"/>
          <w:color w:val="000000"/>
        </w:rPr>
        <w:t>Adept Binding Rituals</w:t>
      </w:r>
    </w:p>
    <w:p>
      <w:pPr>
        <w:pStyle w:val="Heading2"/>
        <w:spacing w:after="0"/>
        <w:ind w:left="120"/>
        <w:jc w:val="left"/>
      </w:pPr>
      <w:r>
        <w:rPr>
          <w:rFonts w:ascii="Cambria" w:hAnsi="Cambria"/>
          <w:i/>
          <w:color w:val="000000"/>
        </w:rPr>
        <w:t>Reqs:</w:t>
      </w:r>
      <w:r>
        <w:rPr>
          <w:rFonts w:ascii="Cambria" w:hAnsi="Cambria"/>
          <w:color w:val="000000"/>
        </w:rPr>
        <w:t xml:space="preserve"> Essence 7, Resolve 3, Initiate Binding Rituals</w:t>
      </w:r>
    </w:p>
    <w:p>
      <w:pPr>
        <w:pStyle w:val="Heading2"/>
        <w:spacing w:after="0"/>
        <w:ind w:left="120"/>
        <w:jc w:val="left"/>
      </w:pPr>
      <w:r>
        <w:rPr>
          <w:rFonts w:ascii="Cambria" w:hAnsi="Cambria"/>
          <w:color w:val="000000"/>
        </w:rPr>
        <w:t>[Always, Crafting] You gain access to Rank 2 Binding Rituals.</w:t>
      </w:r>
    </w:p>
    <w:p>
      <w:pPr>
        <w:pStyle w:val="Heading2"/>
        <w:spacing w:after="0"/>
        <w:ind w:left="120"/>
        <w:jc w:val="left"/>
      </w:pPr>
      <w:r>
        <w:br/>
      </w:r>
    </w:p>
    <w:p>
      <w:pPr>
        <w:pStyle w:val="Heading2"/>
        <w:spacing w:after="0"/>
        <w:ind w:left="120"/>
        <w:jc w:val="left"/>
      </w:pPr>
      <w:r>
        <w:rPr>
          <w:rFonts w:ascii="Cambria" w:hAnsi="Cambria"/>
          <w:color w:val="000000"/>
        </w:rPr>
        <w:t>Master Binding Rituals</w:t>
      </w:r>
    </w:p>
    <w:p>
      <w:pPr>
        <w:pStyle w:val="Heading2"/>
        <w:spacing w:after="0"/>
        <w:ind w:left="120"/>
        <w:jc w:val="left"/>
      </w:pPr>
      <w:r>
        <w:rPr>
          <w:rFonts w:ascii="Cambria" w:hAnsi="Cambria"/>
          <w:i/>
          <w:color w:val="000000"/>
        </w:rPr>
        <w:t>Reqs:</w:t>
      </w:r>
      <w:r>
        <w:rPr>
          <w:rFonts w:ascii="Cambria" w:hAnsi="Cambria"/>
          <w:color w:val="000000"/>
        </w:rPr>
        <w:t xml:space="preserve"> Essence 11, Resolve 7, Adept Binding Rituals</w:t>
      </w:r>
    </w:p>
    <w:p>
      <w:pPr>
        <w:pStyle w:val="Heading2"/>
        <w:spacing w:after="0"/>
        <w:ind w:left="120"/>
        <w:jc w:val="left"/>
      </w:pPr>
      <w:r>
        <w:rPr>
          <w:rFonts w:ascii="Cambria" w:hAnsi="Cambria"/>
          <w:color w:val="000000"/>
        </w:rPr>
        <w:t>[Always, Crafting] You gain access to Rank 3 Binding Rituals.</w:t>
      </w:r>
    </w:p>
    <w:p>
      <w:pPr>
        <w:pStyle w:val="Heading2"/>
        <w:spacing w:after="0"/>
        <w:ind w:left="120"/>
        <w:jc w:val="left"/>
      </w:pPr>
      <w:r>
        <w:br/>
      </w:r>
    </w:p>
    <w:p>
      <w:pPr>
        <w:pStyle w:val="Heading2"/>
        <w:spacing w:after="0"/>
        <w:ind w:left="120"/>
        <w:jc w:val="left"/>
      </w:pPr>
      <w:r>
        <w:rPr>
          <w:rFonts w:ascii="Cambria" w:hAnsi="Cambria"/>
          <w:color w:val="000000"/>
        </w:rPr>
        <w:t>Initiate Forces Rituals</w:t>
      </w:r>
    </w:p>
    <w:p>
      <w:pPr>
        <w:pStyle w:val="Heading2"/>
        <w:spacing w:after="0"/>
        <w:ind w:left="120"/>
        <w:jc w:val="left"/>
      </w:pPr>
      <w:r>
        <w:rPr>
          <w:rFonts w:ascii="Cambria" w:hAnsi="Cambria"/>
          <w:i/>
          <w:color w:val="000000"/>
        </w:rPr>
        <w:t>Reqs:</w:t>
      </w:r>
      <w:r>
        <w:rPr>
          <w:rFonts w:ascii="Cambria" w:hAnsi="Cambria"/>
          <w:color w:val="000000"/>
        </w:rPr>
        <w:t xml:space="preserve"> Essence 3</w:t>
      </w:r>
    </w:p>
    <w:p>
      <w:pPr>
        <w:pStyle w:val="Heading2"/>
        <w:spacing w:after="0"/>
        <w:ind w:left="120"/>
        <w:jc w:val="left"/>
      </w:pPr>
      <w:r>
        <w:rPr>
          <w:rFonts w:ascii="Cambria" w:hAnsi="Cambria"/>
          <w:i/>
          <w:color w:val="000000"/>
        </w:rPr>
        <w:t>Initiate Forces</w:t>
      </w:r>
      <w:r>
        <w:rPr>
          <w:rFonts w:ascii="Cambria" w:hAnsi="Cambria"/>
          <w:color w:val="000000"/>
        </w:rPr>
        <w:t xml:space="preserve"> </w:t>
      </w:r>
      <w:r>
        <w:rPr>
          <w:rFonts w:ascii="Cambria" w:hAnsi="Cambria"/>
          <w:color w:val="000000"/>
        </w:rPr>
        <w:t>[Always,</w:t>
      </w:r>
      <w:r>
        <w:rPr>
          <w:rFonts w:ascii="Cambria" w:hAnsi="Cambria"/>
          <w:color w:val="000000"/>
        </w:rPr>
        <w:t xml:space="preserve"> Crafting] You gain access to Rank 1 forces Rituals.</w:t>
      </w:r>
    </w:p>
    <w:p>
      <w:pPr>
        <w:pStyle w:val="Heading2"/>
        <w:spacing w:after="0"/>
        <w:ind w:left="120"/>
        <w:jc w:val="left"/>
      </w:pPr>
      <w:r>
        <w:rPr>
          <w:rFonts w:ascii="Cambria" w:hAnsi="Cambria"/>
          <w:i/>
          <w:color w:val="000000"/>
        </w:rPr>
        <w:t>Ritual Gathering</w:t>
      </w:r>
      <w:r>
        <w:rPr>
          <w:rFonts w:ascii="Cambria" w:hAnsi="Cambria"/>
          <w:color w:val="000000"/>
        </w:rPr>
        <w:t xml:space="preserve"> </w:t>
      </w:r>
      <w:r>
        <w:rPr>
          <w:rFonts w:ascii="Cambria" w:hAnsi="Cambria"/>
          <w:color w:val="000000"/>
        </w:rPr>
        <w:t>[Gathering]</w:t>
      </w:r>
      <w:r>
        <w:rPr>
          <w:rFonts w:ascii="Cambria" w:hAnsi="Cambria"/>
          <w:color w:val="000000"/>
        </w:rPr>
        <w:t xml:space="preserve"> You may gather Binders and Minerals</w:t>
      </w:r>
    </w:p>
    <w:p>
      <w:pPr>
        <w:pStyle w:val="Heading2"/>
        <w:spacing w:after="0"/>
        <w:ind w:left="120"/>
        <w:jc w:val="left"/>
      </w:pPr>
      <w:r>
        <w:br/>
      </w:r>
    </w:p>
    <w:p>
      <w:pPr>
        <w:pStyle w:val="Heading2"/>
        <w:spacing w:after="0"/>
        <w:ind w:left="120"/>
        <w:jc w:val="left"/>
      </w:pPr>
      <w:r>
        <w:rPr>
          <w:rFonts w:ascii="Cambria" w:hAnsi="Cambria"/>
          <w:color w:val="000000"/>
        </w:rPr>
        <w:t>Adept Forces Rituals</w:t>
      </w:r>
    </w:p>
    <w:p>
      <w:pPr>
        <w:pStyle w:val="Heading2"/>
        <w:spacing w:after="0"/>
        <w:ind w:left="120"/>
        <w:jc w:val="left"/>
      </w:pPr>
      <w:r>
        <w:rPr>
          <w:rFonts w:ascii="Cambria" w:hAnsi="Cambria"/>
          <w:i/>
          <w:color w:val="000000"/>
        </w:rPr>
        <w:t>Reqs:</w:t>
      </w:r>
      <w:r>
        <w:rPr>
          <w:rFonts w:ascii="Cambria" w:hAnsi="Cambria"/>
          <w:color w:val="000000"/>
        </w:rPr>
        <w:t xml:space="preserve"> Essence 7, Resolve 3, Initiate Forces Rituals</w:t>
      </w:r>
    </w:p>
    <w:p>
      <w:pPr>
        <w:pStyle w:val="Heading2"/>
        <w:spacing w:after="0"/>
        <w:ind w:left="120"/>
        <w:jc w:val="left"/>
      </w:pPr>
      <w:r>
        <w:rPr>
          <w:rFonts w:ascii="Cambria" w:hAnsi="Cambria"/>
          <w:color w:val="000000"/>
        </w:rPr>
        <w:t>[Always, Crafting] You gain access to Rank 2 Forces Rituals.</w:t>
      </w:r>
    </w:p>
    <w:p>
      <w:pPr>
        <w:pStyle w:val="Heading2"/>
        <w:spacing w:after="0"/>
        <w:ind w:left="120"/>
        <w:jc w:val="left"/>
      </w:pPr>
      <w:r>
        <w:br/>
      </w:r>
    </w:p>
    <w:p>
      <w:pPr>
        <w:pStyle w:val="Heading2"/>
        <w:spacing w:after="0"/>
        <w:ind w:left="120"/>
        <w:jc w:val="left"/>
      </w:pPr>
      <w:r>
        <w:rPr>
          <w:rFonts w:ascii="Cambria" w:hAnsi="Cambria"/>
          <w:color w:val="000000"/>
        </w:rPr>
        <w:t>Master Forces Rituals</w:t>
      </w:r>
    </w:p>
    <w:p>
      <w:pPr>
        <w:pStyle w:val="Heading2"/>
        <w:spacing w:after="0"/>
        <w:ind w:left="120"/>
        <w:jc w:val="left"/>
      </w:pPr>
      <w:r>
        <w:rPr>
          <w:rFonts w:ascii="Cambria" w:hAnsi="Cambria"/>
          <w:i/>
          <w:color w:val="000000"/>
        </w:rPr>
        <w:t>Reqs:</w:t>
      </w:r>
      <w:r>
        <w:rPr>
          <w:rFonts w:ascii="Cambria" w:hAnsi="Cambria"/>
          <w:color w:val="000000"/>
        </w:rPr>
        <w:t xml:space="preserve"> Essence 11, Resolve 7, Adept Forces Rituals</w:t>
      </w:r>
    </w:p>
    <w:p>
      <w:pPr>
        <w:pStyle w:val="Heading2"/>
        <w:spacing w:after="0"/>
        <w:ind w:left="120"/>
        <w:jc w:val="left"/>
      </w:pPr>
      <w:r>
        <w:rPr>
          <w:rFonts w:ascii="Cambria" w:hAnsi="Cambria"/>
          <w:color w:val="000000"/>
        </w:rPr>
        <w:t>[Always, Crafting] You gain access to Rank 3 Forces Rituals.</w:t>
      </w:r>
    </w:p>
    <w:p>
      <w:pPr>
        <w:pStyle w:val="Heading2"/>
        <w:spacing w:after="0"/>
        <w:ind w:left="120"/>
        <w:jc w:val="left"/>
      </w:pPr>
      <w:r>
        <w:br/>
      </w:r>
    </w:p>
    <w:p>
      <w:pPr>
        <w:pStyle w:val="Heading2"/>
        <w:spacing w:after="0"/>
        <w:ind w:left="120"/>
        <w:jc w:val="left"/>
      </w:pPr>
      <w:r>
        <w:rPr>
          <w:rFonts w:ascii="Cambria" w:hAnsi="Cambria"/>
          <w:color w:val="000000"/>
        </w:rPr>
        <w:t>Initiate Spirit Rituals</w:t>
      </w:r>
    </w:p>
    <w:p>
      <w:pPr>
        <w:pStyle w:val="Heading2"/>
        <w:spacing w:after="0"/>
        <w:ind w:left="120"/>
        <w:jc w:val="left"/>
      </w:pPr>
      <w:r>
        <w:rPr>
          <w:rFonts w:ascii="Cambria" w:hAnsi="Cambria"/>
          <w:i/>
          <w:color w:val="000000"/>
        </w:rPr>
        <w:t>Reqs:</w:t>
      </w:r>
      <w:r>
        <w:rPr>
          <w:rFonts w:ascii="Cambria" w:hAnsi="Cambria"/>
          <w:color w:val="000000"/>
        </w:rPr>
        <w:t xml:space="preserve"> Essence 3</w:t>
      </w:r>
    </w:p>
    <w:p>
      <w:pPr>
        <w:pStyle w:val="Heading2"/>
        <w:spacing w:after="0"/>
        <w:ind w:left="120"/>
        <w:jc w:val="left"/>
      </w:pPr>
      <w:r>
        <w:rPr>
          <w:rFonts w:ascii="Cambria" w:hAnsi="Cambria"/>
          <w:i/>
          <w:color w:val="000000"/>
        </w:rPr>
        <w:t>Initiate Spirits</w:t>
      </w:r>
      <w:r>
        <w:rPr>
          <w:rFonts w:ascii="Cambria" w:hAnsi="Cambria"/>
          <w:color w:val="000000"/>
        </w:rPr>
        <w:t xml:space="preserve"> </w:t>
      </w:r>
      <w:r>
        <w:rPr>
          <w:rFonts w:ascii="Cambria" w:hAnsi="Cambria"/>
          <w:color w:val="000000"/>
        </w:rPr>
        <w:t>[Always,</w:t>
      </w:r>
      <w:r>
        <w:rPr>
          <w:rFonts w:ascii="Cambria" w:hAnsi="Cambria"/>
          <w:color w:val="000000"/>
        </w:rPr>
        <w:t xml:space="preserve"> Crafting] You gain access to Rank 1 Spirit Rituals</w:t>
      </w:r>
    </w:p>
    <w:p>
      <w:pPr>
        <w:pStyle w:val="Heading2"/>
        <w:spacing w:after="0"/>
        <w:ind w:left="120"/>
        <w:jc w:val="left"/>
      </w:pPr>
      <w:r>
        <w:rPr>
          <w:rFonts w:ascii="Cambria" w:hAnsi="Cambria"/>
          <w:i/>
          <w:color w:val="000000"/>
        </w:rPr>
        <w:t>Ritual Gathering</w:t>
      </w:r>
      <w:r>
        <w:rPr>
          <w:rFonts w:ascii="Cambria" w:hAnsi="Cambria"/>
          <w:color w:val="000000"/>
        </w:rPr>
        <w:t xml:space="preserve"> </w:t>
      </w:r>
      <w:r>
        <w:rPr>
          <w:rFonts w:ascii="Cambria" w:hAnsi="Cambria"/>
          <w:color w:val="000000"/>
        </w:rPr>
        <w:t>[Gathering]</w:t>
      </w:r>
      <w:r>
        <w:rPr>
          <w:rFonts w:ascii="Cambria" w:hAnsi="Cambria"/>
          <w:color w:val="000000"/>
        </w:rPr>
        <w:t xml:space="preserve"> You may gather Binders and Minerals</w:t>
      </w:r>
    </w:p>
    <w:p>
      <w:pPr>
        <w:pStyle w:val="Heading2"/>
        <w:spacing w:after="0"/>
        <w:ind w:left="120"/>
        <w:jc w:val="left"/>
      </w:pPr>
      <w:r>
        <w:br/>
      </w:r>
    </w:p>
    <w:p>
      <w:pPr>
        <w:pStyle w:val="Heading2"/>
        <w:spacing w:after="0"/>
        <w:ind w:left="120"/>
        <w:jc w:val="left"/>
      </w:pPr>
      <w:r>
        <w:rPr>
          <w:rFonts w:ascii="Cambria" w:hAnsi="Cambria"/>
          <w:color w:val="000000"/>
        </w:rPr>
        <w:t>Adept Spirit Rituals</w:t>
      </w:r>
    </w:p>
    <w:p>
      <w:pPr>
        <w:pStyle w:val="Heading2"/>
        <w:spacing w:after="0"/>
        <w:ind w:left="120"/>
        <w:jc w:val="left"/>
      </w:pPr>
      <w:r>
        <w:rPr>
          <w:rFonts w:ascii="Cambria" w:hAnsi="Cambria"/>
          <w:i/>
          <w:color w:val="000000"/>
        </w:rPr>
        <w:t>Reqs:</w:t>
      </w:r>
      <w:r>
        <w:rPr>
          <w:rFonts w:ascii="Cambria" w:hAnsi="Cambria"/>
          <w:color w:val="000000"/>
        </w:rPr>
        <w:t xml:space="preserve"> Essence 7, Resolve 3, Initiate Spirit Rituals</w:t>
      </w:r>
    </w:p>
    <w:p>
      <w:pPr>
        <w:pStyle w:val="Heading2"/>
        <w:spacing w:after="0"/>
        <w:ind w:left="120"/>
        <w:jc w:val="left"/>
      </w:pPr>
      <w:r>
        <w:rPr>
          <w:rFonts w:ascii="Cambria" w:hAnsi="Cambria"/>
          <w:color w:val="000000"/>
        </w:rPr>
        <w:t>[Always, Crafting] You gain access to Rank 2 Spirit Rituals</w:t>
      </w:r>
    </w:p>
    <w:p>
      <w:pPr>
        <w:pStyle w:val="Heading2"/>
        <w:spacing w:after="0"/>
        <w:ind w:left="120"/>
        <w:jc w:val="left"/>
      </w:pPr>
      <w:r>
        <w:br/>
      </w:r>
    </w:p>
    <w:p>
      <w:pPr>
        <w:pStyle w:val="Heading2"/>
        <w:spacing w:after="0"/>
        <w:ind w:left="120"/>
        <w:jc w:val="left"/>
      </w:pPr>
      <w:r>
        <w:rPr>
          <w:rFonts w:ascii="Cambria" w:hAnsi="Cambria"/>
          <w:color w:val="000000"/>
        </w:rPr>
        <w:t>Master Spirit Rituals</w:t>
      </w:r>
    </w:p>
    <w:p>
      <w:pPr>
        <w:pStyle w:val="Heading2"/>
        <w:spacing w:after="0"/>
        <w:ind w:left="120"/>
        <w:jc w:val="left"/>
      </w:pPr>
      <w:r>
        <w:rPr>
          <w:rFonts w:ascii="Cambria" w:hAnsi="Cambria"/>
          <w:i/>
          <w:color w:val="000000"/>
        </w:rPr>
        <w:t>Reqs:</w:t>
      </w:r>
      <w:r>
        <w:rPr>
          <w:rFonts w:ascii="Cambria" w:hAnsi="Cambria"/>
          <w:color w:val="000000"/>
        </w:rPr>
        <w:t xml:space="preserve"> Essence 11, Resolve 7, Adept spirit Rituals</w:t>
      </w:r>
    </w:p>
    <w:p>
      <w:pPr>
        <w:pStyle w:val="Heading2"/>
        <w:spacing w:after="0"/>
        <w:ind w:left="120"/>
        <w:jc w:val="left"/>
      </w:pPr>
      <w:r>
        <w:rPr>
          <w:rFonts w:ascii="Cambria" w:hAnsi="Cambria"/>
          <w:color w:val="000000"/>
        </w:rPr>
        <w:t>[Always, Crafting] You gain access to Rank 3 Spirit Rituals</w:t>
      </w:r>
    </w:p>
    <w:p>
      <w:pPr>
        <w:pStyle w:val="Heading2"/>
        <w:spacing w:after="0"/>
        <w:ind w:left="120"/>
        <w:jc w:val="left"/>
      </w:pPr>
      <w:r>
        <w:br/>
      </w:r>
    </w:p>
    <w:p>
      <w:pPr>
        <w:pStyle w:val="Heading2"/>
        <w:spacing w:after="0"/>
        <w:ind w:left="120"/>
        <w:jc w:val="left"/>
      </w:pPr>
      <w:r>
        <w:rPr>
          <w:rFonts w:ascii="Cambria" w:hAnsi="Cambria"/>
          <w:color w:val="000000"/>
        </w:rPr>
        <w:t>Ritual Linking</w:t>
      </w:r>
    </w:p>
    <w:p>
      <w:pPr>
        <w:pStyle w:val="Heading2"/>
        <w:spacing w:after="0"/>
        <w:ind w:left="120"/>
        <w:jc w:val="left"/>
      </w:pPr>
      <w:r>
        <w:rPr>
          <w:rFonts w:ascii="Cambria" w:hAnsi="Cambria"/>
          <w:i/>
          <w:color w:val="000000"/>
        </w:rPr>
        <w:t>Reqs:</w:t>
      </w:r>
      <w:r>
        <w:rPr>
          <w:rFonts w:ascii="Cambria" w:hAnsi="Cambria"/>
          <w:color w:val="000000"/>
        </w:rPr>
        <w:t xml:space="preserve"> Essence 13, Harmony 11, Any Adept Rituals</w:t>
      </w:r>
    </w:p>
    <w:p>
      <w:pPr>
        <w:pStyle w:val="Heading2"/>
        <w:spacing w:after="0"/>
        <w:ind w:left="120"/>
        <w:jc w:val="left"/>
      </w:pPr>
      <w:r>
        <w:rPr>
          <w:rFonts w:ascii="Cambria" w:hAnsi="Cambria"/>
          <w:color w:val="000000"/>
        </w:rPr>
        <w:t>[Once Per Rest, Crafting] You may increase the casting time of a ritual that gives a Blessing by one minute and expend one additional Component to include additional people based on the rarity of the Component. If you expend a Common, add one person. If you expend an Uncommon, add two people. If you expend a Rare, add 3 people. If you expend a Unique, add 10 people. This cannot be used on Self-Only Blessings.</w:t>
      </w:r>
    </w:p>
    <w:p>
      <w:pPr>
        <w:pStyle w:val="Heading2"/>
        <w:spacing w:after="0"/>
        <w:ind w:left="120"/>
        <w:jc w:val="left"/>
      </w:pPr>
      <w:r>
        <w:br/>
      </w:r>
    </w:p>
    <w:p>
      <w:pPr>
        <w:pStyle w:val="Heading2"/>
        <w:spacing w:after="0"/>
        <w:ind w:left="120"/>
        <w:jc w:val="left"/>
      </w:pPr>
      <w:r>
        <w:rPr>
          <w:rFonts w:ascii="Cambria" w:hAnsi="Cambria"/>
          <w:color w:val="000000"/>
        </w:rPr>
        <w:t>Ritual Quickening</w:t>
      </w:r>
    </w:p>
    <w:p>
      <w:pPr>
        <w:pStyle w:val="Heading2"/>
        <w:spacing w:after="0"/>
        <w:ind w:left="120"/>
        <w:jc w:val="left"/>
      </w:pPr>
      <w:r>
        <w:rPr>
          <w:rFonts w:ascii="Cambria" w:hAnsi="Cambria"/>
          <w:i/>
          <w:color w:val="000000"/>
        </w:rPr>
        <w:t>Reqs:</w:t>
      </w:r>
      <w:r>
        <w:rPr>
          <w:rFonts w:ascii="Cambria" w:hAnsi="Cambria"/>
          <w:color w:val="000000"/>
        </w:rPr>
        <w:t xml:space="preserve"> Essence 13, Focus 11, Any Adept Rituals</w:t>
      </w:r>
    </w:p>
    <w:p>
      <w:pPr>
        <w:pStyle w:val="Heading2"/>
        <w:spacing w:after="0"/>
        <w:ind w:left="120"/>
        <w:jc w:val="left"/>
      </w:pPr>
      <w:r>
        <w:rPr>
          <w:rFonts w:ascii="Cambria" w:hAnsi="Cambria"/>
          <w:color w:val="000000"/>
        </w:rPr>
        <w:t>[Always, Crafting] You may have other ritualists assist in performing a ritual you are conducting to reduce the casting time so long as they are capable of performing the same type of ritual, ie assisting in a Forces ritual requires people who can perform Forces rituals. For each person assisting the time required is reduced by one minute, minimum of one minute.</w:t>
      </w:r>
    </w:p>
    <w:p>
      <w:pPr>
        <w:pStyle w:val="Heading2"/>
        <w:spacing w:after="0"/>
        <w:ind w:left="120"/>
        <w:jc w:val="left"/>
      </w:pPr>
      <w:r>
        <w:br/>
      </w:r>
    </w:p>
    <w:p>
      <w:pPr>
        <w:pStyle w:val="Heading2"/>
        <w:spacing w:after="0"/>
        <w:ind w:left="120"/>
        <w:jc w:val="left"/>
      </w:pPr>
      <w:r>
        <w:rPr>
          <w:rFonts w:ascii="Cambria" w:hAnsi="Cambria"/>
          <w:color w:val="000000"/>
        </w:rPr>
        <w:t>Ritual Empowerment</w:t>
      </w:r>
    </w:p>
    <w:p>
      <w:pPr>
        <w:pStyle w:val="Heading2"/>
        <w:spacing w:after="0"/>
        <w:ind w:left="120"/>
        <w:jc w:val="left"/>
      </w:pPr>
      <w:r>
        <w:rPr>
          <w:rFonts w:ascii="Cambria" w:hAnsi="Cambria"/>
          <w:i/>
          <w:color w:val="000000"/>
        </w:rPr>
        <w:t>Reqs:</w:t>
      </w:r>
      <w:r>
        <w:rPr>
          <w:rFonts w:ascii="Cambria" w:hAnsi="Cambria"/>
          <w:color w:val="000000"/>
        </w:rPr>
        <w:t xml:space="preserve"> Essence 13, Strength 11, Any Adept Rituals</w:t>
      </w:r>
    </w:p>
    <w:p>
      <w:pPr>
        <w:pStyle w:val="Heading2"/>
        <w:spacing w:after="0"/>
        <w:ind w:left="120"/>
        <w:jc w:val="left"/>
      </w:pPr>
      <w:r>
        <w:rPr>
          <w:rFonts w:ascii="Cambria" w:hAnsi="Cambria"/>
          <w:color w:val="000000"/>
        </w:rPr>
        <w:t>[Always, Crafting] When you perform a ritual that has a numeric effect you may double the casting time of the ritual to increase a numerical value by one.</w:t>
      </w:r>
    </w:p>
    <w:p>
      <w:pPr>
        <w:pStyle w:val="Heading2"/>
        <w:spacing w:after="0"/>
        <w:ind w:left="120"/>
        <w:jc w:val="left"/>
      </w:pPr>
      <w:r>
        <w:br/>
      </w:r>
    </w:p>
    <w:p>
      <w:pPr>
        <w:pStyle w:val="Heading2"/>
        <w:spacing w:after="0"/>
        <w:ind w:left="120"/>
        <w:jc w:val="left"/>
      </w:pPr>
      <w:r>
        <w:rPr>
          <w:rFonts w:ascii="Cambria" w:hAnsi="Cambria"/>
          <w:color w:val="000000"/>
        </w:rPr>
        <w:t>Initiate Thaumaturgist</w:t>
      </w:r>
    </w:p>
    <w:p>
      <w:pPr>
        <w:pStyle w:val="Heading2"/>
        <w:spacing w:after="0"/>
        <w:ind w:left="120"/>
        <w:jc w:val="left"/>
      </w:pPr>
      <w:r>
        <w:rPr>
          <w:rFonts w:ascii="Cambria" w:hAnsi="Cambria"/>
          <w:i/>
          <w:color w:val="000000"/>
        </w:rPr>
        <w:t>Reqs:</w:t>
      </w:r>
      <w:r>
        <w:rPr>
          <w:rFonts w:ascii="Cambria" w:hAnsi="Cambria"/>
          <w:color w:val="000000"/>
        </w:rPr>
        <w:t xml:space="preserve"> Essence 15, Wits 6</w:t>
      </w:r>
    </w:p>
    <w:p>
      <w:pPr>
        <w:pStyle w:val="Heading2"/>
        <w:spacing w:after="0"/>
        <w:ind w:left="120"/>
        <w:jc w:val="left"/>
      </w:pPr>
      <w:r>
        <w:rPr>
          <w:rFonts w:ascii="Cambria" w:hAnsi="Cambria"/>
          <w:i/>
          <w:color w:val="000000"/>
        </w:rPr>
        <w:t>Ritual Remainders</w:t>
      </w:r>
      <w:r>
        <w:rPr>
          <w:rFonts w:ascii="Cambria" w:hAnsi="Cambria"/>
          <w:color w:val="000000"/>
        </w:rPr>
        <w:t xml:space="preserve"> </w:t>
      </w:r>
      <w:r>
        <w:rPr>
          <w:rFonts w:ascii="Cambria" w:hAnsi="Cambria"/>
          <w:color w:val="000000"/>
        </w:rPr>
        <w:t>[NPC</w:t>
      </w:r>
      <w:r>
        <w:rPr>
          <w:rFonts w:ascii="Cambria" w:hAnsi="Cambria"/>
          <w:color w:val="000000"/>
        </w:rPr>
        <w:t xml:space="preserve"> Shift] At the end of your NPC Shift you may contact the Quartermaster or Guildmaster to gain a random Mineral or Binder Component</w:t>
      </w:r>
    </w:p>
    <w:p>
      <w:pPr>
        <w:pStyle w:val="Heading2"/>
        <w:spacing w:after="0"/>
        <w:ind w:left="120"/>
        <w:jc w:val="left"/>
      </w:pPr>
      <w:r>
        <w:rPr>
          <w:rFonts w:ascii="Cambria" w:hAnsi="Cambria"/>
          <w:i/>
          <w:color w:val="000000"/>
        </w:rPr>
        <w:t>Ritual Efficiency</w:t>
      </w:r>
      <w:r>
        <w:rPr>
          <w:rFonts w:ascii="Cambria" w:hAnsi="Cambria"/>
          <w:color w:val="000000"/>
        </w:rPr>
        <w:t xml:space="preserve"> </w:t>
      </w:r>
      <w:r>
        <w:rPr>
          <w:rFonts w:ascii="Cambria" w:hAnsi="Cambria"/>
          <w:color w:val="000000"/>
        </w:rPr>
        <w:t>[Always,</w:t>
      </w:r>
      <w:r>
        <w:rPr>
          <w:rFonts w:ascii="Cambria" w:hAnsi="Cambria"/>
          <w:color w:val="000000"/>
        </w:rPr>
        <w:t xml:space="preserve"> Crafting] When performing a ritual you know, you may increase the casting time by one minute and spend a point of grit to lower the rarity of one required component by one level, to a minimum of Common.</w:t>
      </w:r>
    </w:p>
    <w:p>
      <w:pPr>
        <w:pStyle w:val="Heading2"/>
        <w:spacing w:after="0"/>
        <w:ind w:left="120"/>
        <w:jc w:val="left"/>
      </w:pPr>
      <w:r>
        <w:br/>
      </w:r>
    </w:p>
    <w:p>
      <w:pPr>
        <w:pStyle w:val="Heading2"/>
        <w:spacing w:after="0"/>
        <w:ind w:left="120"/>
        <w:jc w:val="left"/>
      </w:pPr>
      <w:r>
        <w:rPr>
          <w:rFonts w:ascii="Cambria" w:hAnsi="Cambria"/>
          <w:color w:val="000000"/>
        </w:rPr>
        <w:t>Adept Thaumaturgist</w:t>
      </w:r>
    </w:p>
    <w:p>
      <w:pPr>
        <w:pStyle w:val="Heading2"/>
        <w:spacing w:after="0"/>
        <w:ind w:left="120"/>
        <w:jc w:val="left"/>
      </w:pPr>
      <w:r>
        <w:rPr>
          <w:rFonts w:ascii="Cambria" w:hAnsi="Cambria"/>
          <w:i/>
          <w:color w:val="000000"/>
        </w:rPr>
        <w:t>Reqs:</w:t>
      </w:r>
      <w:r>
        <w:rPr>
          <w:rFonts w:ascii="Cambria" w:hAnsi="Cambria"/>
          <w:color w:val="000000"/>
        </w:rPr>
        <w:t xml:space="preserve"> Essence 17, Wits 9, Initiate Thaumaturgist</w:t>
      </w:r>
    </w:p>
    <w:p>
      <w:pPr>
        <w:pStyle w:val="Heading2"/>
        <w:spacing w:after="0"/>
        <w:ind w:left="120"/>
        <w:jc w:val="left"/>
      </w:pPr>
      <w:r>
        <w:rPr>
          <w:rFonts w:ascii="Cambria" w:hAnsi="Cambria"/>
          <w:color w:val="000000"/>
        </w:rPr>
        <w:t>Gain the corresponding bonus if you have the following skills:</w:t>
      </w:r>
    </w:p>
    <w:p>
      <w:pPr>
        <w:pStyle w:val="Heading2"/>
        <w:spacing w:after="0"/>
        <w:ind w:left="120"/>
        <w:jc w:val="left"/>
      </w:pPr>
      <w:r>
        <w:br/>
      </w:r>
    </w:p>
    <w:p>
      <w:pPr>
        <w:numPr>
          <w:ilvl w:val="0"/>
          <w:numId w:val="16"/>
        </w:numPr>
        <w:spacing w:after="0"/>
        <w:jc w:val="left"/>
      </w:pPr>
      <w:r>
        <w:rPr>
          <w:rFonts w:ascii="Cambria" w:hAnsi="Cambria"/>
          <w:b/>
          <w:i/>
          <w:color w:val="000000"/>
          <w:sz w:val="22"/>
        </w:rPr>
        <w:t>with Adept Binding Rituals</w:t>
      </w:r>
    </w:p>
    <w:p>
      <w:pPr>
        <w:numPr>
          <w:ilvl w:val="0"/>
          <w:numId w:val="17"/>
        </w:numPr>
        <w:spacing w:after="0"/>
        <w:jc w:val="left"/>
      </w:pPr>
      <w:r>
        <w:rPr>
          <w:rFonts w:ascii="Cambria" w:hAnsi="Cambria"/>
          <w:b w:val="false"/>
          <w:i/>
          <w:color w:val="000000"/>
          <w:sz w:val="22"/>
        </w:rPr>
        <w:t>You may spend 10 minutes expanding your spiritual self to an item. So long as the chosen item is visible on your person you may have two Blessings upon you at once. If the item is Sundered you lose access to the second Blessing until it is repaired.</w:t>
      </w:r>
    </w:p>
    <w:p>
      <w:pPr>
        <w:pStyle w:val="Heading2"/>
        <w:spacing w:after="0"/>
        <w:ind w:left="120"/>
        <w:jc w:val="left"/>
      </w:pPr>
      <w:r>
        <w:br/>
      </w:r>
    </w:p>
    <w:p>
      <w:pPr>
        <w:numPr>
          <w:ilvl w:val="0"/>
          <w:numId w:val="18"/>
        </w:numPr>
        <w:spacing w:after="0"/>
        <w:jc w:val="left"/>
      </w:pPr>
      <w:r>
        <w:rPr>
          <w:rFonts w:ascii="Cambria" w:hAnsi="Cambria"/>
          <w:b/>
          <w:i/>
          <w:color w:val="000000"/>
          <w:sz w:val="22"/>
        </w:rPr>
        <w:t>with Adept Forces Rituals</w:t>
      </w:r>
    </w:p>
    <w:p>
      <w:pPr>
        <w:numPr>
          <w:ilvl w:val="0"/>
          <w:numId w:val="19"/>
        </w:numPr>
        <w:spacing w:after="0"/>
        <w:jc w:val="left"/>
      </w:pPr>
      <w:r>
        <w:rPr>
          <w:rFonts w:ascii="Cambria" w:hAnsi="Cambria"/>
          <w:b w:val="false"/>
          <w:i/>
          <w:color w:val="000000"/>
          <w:sz w:val="22"/>
        </w:rPr>
        <w:t>When you finish a Forces ritual that has an immediate effect, you may store the effect upon you as a Blessing, and release the effect later with ten seconds of Roleplay.</w:t>
      </w:r>
    </w:p>
    <w:p>
      <w:pPr>
        <w:pStyle w:val="Heading2"/>
        <w:spacing w:after="0"/>
        <w:ind w:left="120"/>
        <w:jc w:val="left"/>
      </w:pPr>
      <w:r>
        <w:br/>
      </w:r>
    </w:p>
    <w:p>
      <w:pPr>
        <w:numPr>
          <w:ilvl w:val="0"/>
          <w:numId w:val="20"/>
        </w:numPr>
        <w:spacing w:after="0"/>
        <w:jc w:val="left"/>
      </w:pPr>
      <w:r>
        <w:rPr>
          <w:rFonts w:ascii="Cambria" w:hAnsi="Cambria"/>
          <w:b/>
          <w:i/>
          <w:color w:val="000000"/>
          <w:sz w:val="22"/>
        </w:rPr>
        <w:t>with Adept Spirit Rituals</w:t>
      </w:r>
    </w:p>
    <w:p>
      <w:pPr>
        <w:numPr>
          <w:ilvl w:val="0"/>
          <w:numId w:val="21"/>
        </w:numPr>
        <w:spacing w:after="0"/>
        <w:jc w:val="left"/>
      </w:pPr>
      <w:r>
        <w:rPr>
          <w:rFonts w:ascii="Cambria" w:hAnsi="Cambria"/>
          <w:b w:val="false"/>
          <w:i/>
          <w:color w:val="000000"/>
          <w:sz w:val="22"/>
        </w:rPr>
        <w:t>Whenever you perform a ritual that requires the expenditure of a Spirit Token, Make a Destiny Draw. If the drawn total is 4 or higher you do not lose the Spirit Token.</w:t>
      </w:r>
    </w:p>
    <w:p>
      <w:pPr>
        <w:pStyle w:val="Heading2"/>
        <w:spacing w:after="0"/>
        <w:ind w:left="120"/>
        <w:jc w:val="left"/>
      </w:pPr>
      <w:r>
        <w:br/>
      </w:r>
    </w:p>
    <w:p>
      <w:pPr>
        <w:pStyle w:val="Heading2"/>
        <w:spacing w:after="0"/>
        <w:ind w:left="120"/>
        <w:jc w:val="left"/>
      </w:pPr>
      <w:r>
        <w:rPr>
          <w:rFonts w:ascii="Cambria" w:hAnsi="Cambria"/>
          <w:color w:val="000000"/>
        </w:rPr>
        <w:t>Master Thaumaturgist</w:t>
      </w:r>
    </w:p>
    <w:p>
      <w:pPr>
        <w:pStyle w:val="Heading2"/>
        <w:spacing w:after="0"/>
        <w:ind w:left="120"/>
        <w:jc w:val="left"/>
      </w:pPr>
      <w:r>
        <w:rPr>
          <w:rFonts w:ascii="Cambria" w:hAnsi="Cambria"/>
          <w:i/>
          <w:color w:val="000000"/>
        </w:rPr>
        <w:t>Reqs:</w:t>
      </w:r>
      <w:r>
        <w:rPr>
          <w:rFonts w:ascii="Cambria" w:hAnsi="Cambria"/>
          <w:color w:val="000000"/>
        </w:rPr>
        <w:t xml:space="preserve"> Essence 20, Wits 12, Adept Thaumaturgist</w:t>
      </w:r>
    </w:p>
    <w:p>
      <w:pPr>
        <w:pStyle w:val="Heading2"/>
        <w:spacing w:after="0"/>
        <w:ind w:left="120"/>
        <w:jc w:val="left"/>
      </w:pPr>
      <w:r>
        <w:rPr>
          <w:rFonts w:ascii="Cambria" w:hAnsi="Cambria"/>
          <w:color w:val="000000"/>
        </w:rPr>
        <w:t>Gain the corresponding bonus if you have the following skills:</w:t>
      </w:r>
    </w:p>
    <w:p>
      <w:pPr>
        <w:pStyle w:val="Heading2"/>
        <w:spacing w:after="0"/>
        <w:ind w:left="120"/>
        <w:jc w:val="left"/>
      </w:pPr>
      <w:r>
        <w:br/>
      </w:r>
    </w:p>
    <w:p>
      <w:pPr>
        <w:numPr>
          <w:ilvl w:val="0"/>
          <w:numId w:val="22"/>
        </w:numPr>
        <w:spacing w:after="0"/>
        <w:jc w:val="left"/>
      </w:pPr>
      <w:r>
        <w:rPr>
          <w:rFonts w:ascii="Cambria" w:hAnsi="Cambria"/>
          <w:b/>
          <w:i/>
          <w:color w:val="000000"/>
          <w:sz w:val="22"/>
        </w:rPr>
        <w:t>with Master Binding Rituals</w:t>
      </w:r>
    </w:p>
    <w:p>
      <w:pPr>
        <w:numPr>
          <w:ilvl w:val="0"/>
          <w:numId w:val="23"/>
        </w:numPr>
        <w:spacing w:after="0"/>
        <w:jc w:val="left"/>
      </w:pPr>
      <w:r>
        <w:rPr>
          <w:rFonts w:ascii="Cambria" w:hAnsi="Cambria"/>
          <w:b w:val="false"/>
          <w:i/>
          <w:color w:val="000000"/>
          <w:sz w:val="22"/>
        </w:rPr>
        <w:t>[Crafting] You may craft an object using the craft wand ritual. This object now counts as the prop for all Binding rituals you cast.</w:t>
      </w:r>
    </w:p>
    <w:p>
      <w:pPr>
        <w:numPr>
          <w:ilvl w:val="0"/>
          <w:numId w:val="24"/>
        </w:numPr>
        <w:spacing w:after="0"/>
        <w:jc w:val="left"/>
      </w:pPr>
      <w:r>
        <w:rPr>
          <w:rFonts w:ascii="Cambria" w:hAnsi="Cambria"/>
          <w:b w:val="false"/>
          <w:i/>
          <w:color w:val="000000"/>
          <w:sz w:val="22"/>
        </w:rPr>
        <w:t>[Once Per Event] When you would gain an Injury point to as the cost for a skill you may destroy your imbued object instead of gaining the Injury Point.</w:t>
      </w:r>
    </w:p>
    <w:p>
      <w:pPr>
        <w:pStyle w:val="Heading2"/>
        <w:spacing w:after="0"/>
        <w:ind w:left="120"/>
        <w:jc w:val="left"/>
      </w:pPr>
      <w:r>
        <w:br/>
      </w:r>
    </w:p>
    <w:p>
      <w:pPr>
        <w:numPr>
          <w:ilvl w:val="0"/>
          <w:numId w:val="25"/>
        </w:numPr>
        <w:spacing w:after="0"/>
        <w:jc w:val="left"/>
      </w:pPr>
      <w:r>
        <w:rPr>
          <w:rFonts w:ascii="Cambria" w:hAnsi="Cambria"/>
          <w:b/>
          <w:i/>
          <w:color w:val="000000"/>
          <w:sz w:val="22"/>
        </w:rPr>
        <w:t>with Master Forces Rituals</w:t>
      </w:r>
    </w:p>
    <w:p>
      <w:pPr>
        <w:numPr>
          <w:ilvl w:val="0"/>
          <w:numId w:val="26"/>
        </w:numPr>
        <w:spacing w:after="0"/>
        <w:jc w:val="left"/>
      </w:pPr>
      <w:r>
        <w:rPr>
          <w:rFonts w:ascii="Cambria" w:hAnsi="Cambria"/>
          <w:b w:val="false"/>
          <w:i/>
          <w:color w:val="000000"/>
          <w:sz w:val="22"/>
        </w:rPr>
        <w:t>[Once Per Rest, Crafting] When you are doing a Forces Ritual, if you are struck by a physical effect or damage, you can add 1 minute to the ritual casting time to gain a Free Physical Save to use immediately. If you stop the ritual before completing it after using this ability you become Exhausted.</w:t>
      </w:r>
    </w:p>
    <w:p>
      <w:pPr>
        <w:numPr>
          <w:ilvl w:val="0"/>
          <w:numId w:val="27"/>
        </w:numPr>
        <w:spacing w:after="0"/>
        <w:jc w:val="left"/>
      </w:pPr>
      <w:r>
        <w:rPr>
          <w:rFonts w:ascii="Cambria" w:hAnsi="Cambria"/>
          <w:b w:val="false"/>
          <w:i/>
          <w:color w:val="000000"/>
          <w:sz w:val="22"/>
        </w:rPr>
        <w:t>[Once Per Rest] If you are struck by an undefended elemental effect while performing a Forces Ritual you may gain an Injury to complete the ritual immediately. This only works with known, non-experimentation rituals.</w:t>
      </w:r>
    </w:p>
    <w:p>
      <w:pPr>
        <w:pStyle w:val="Heading2"/>
        <w:spacing w:after="0"/>
        <w:ind w:left="120"/>
        <w:jc w:val="left"/>
      </w:pPr>
      <w:r>
        <w:br/>
      </w:r>
    </w:p>
    <w:p>
      <w:pPr>
        <w:numPr>
          <w:ilvl w:val="0"/>
          <w:numId w:val="28"/>
        </w:numPr>
        <w:spacing w:after="0"/>
        <w:jc w:val="left"/>
      </w:pPr>
      <w:r>
        <w:rPr>
          <w:rFonts w:ascii="Cambria" w:hAnsi="Cambria"/>
          <w:b/>
          <w:i/>
          <w:color w:val="000000"/>
          <w:sz w:val="22"/>
        </w:rPr>
        <w:t>with Master Spirit Rituals</w:t>
      </w:r>
    </w:p>
    <w:p>
      <w:pPr>
        <w:numPr>
          <w:ilvl w:val="0"/>
          <w:numId w:val="29"/>
        </w:numPr>
        <w:spacing w:after="0"/>
        <w:jc w:val="left"/>
      </w:pPr>
      <w:r>
        <w:rPr>
          <w:rFonts w:ascii="Cambria" w:hAnsi="Cambria"/>
          <w:b w:val="false"/>
          <w:i/>
          <w:color w:val="000000"/>
          <w:sz w:val="22"/>
        </w:rPr>
        <w:t>[Always] Whenever you expend a Blessing, you may choose an additional target within arms reach to gain the effect.</w:t>
      </w:r>
    </w:p>
    <w:p>
      <w:pPr>
        <w:numPr>
          <w:ilvl w:val="0"/>
          <w:numId w:val="30"/>
        </w:numPr>
        <w:spacing w:after="0"/>
        <w:jc w:val="left"/>
      </w:pPr>
      <w:r>
        <w:rPr>
          <w:rFonts w:ascii="Cambria" w:hAnsi="Cambria"/>
          <w:b w:val="false"/>
          <w:i/>
          <w:color w:val="000000"/>
          <w:sz w:val="22"/>
        </w:rPr>
        <w:t>[Once per Event] When you expend a Blessing, you may gain an Injury Point to grant the effect of the expended Blessing to all targets within arms reach.</w:t>
      </w:r>
    </w:p>
    <w:p>
      <w:pPr>
        <w:pStyle w:val="Heading2"/>
        <w:spacing w:after="0"/>
        <w:ind w:left="120"/>
        <w:jc w:val="left"/>
      </w:pPr>
      <w:r>
        <w:rPr>
          <w:rFonts w:ascii="Cambria" w:hAnsi="Cambria"/>
          <w:color w:val="000000"/>
        </w:rPr>
        <w:t>S</w:t>
      </w:r>
    </w:p>
    <w:p>
      <w:pPr>
        <w:pStyle w:val="Heading2"/>
        <w:spacing w:after="0"/>
        <w:ind w:left="120"/>
        <w:jc w:val="left"/>
      </w:pPr>
      <w:r>
        <w:rPr>
          <w:rFonts w:ascii="Cambria" w:hAnsi="Cambria"/>
          <w:color w:val="000000"/>
        </w:rPr>
        <w:t>Sergeant</w:t>
      </w:r>
    </w:p>
    <w:p>
      <w:pPr>
        <w:pStyle w:val="Heading2"/>
        <w:spacing w:after="0"/>
        <w:ind w:left="120"/>
        <w:jc w:val="left"/>
      </w:pPr>
      <w:r>
        <w:rPr>
          <w:rFonts w:ascii="Cambria" w:hAnsi="Cambria"/>
          <w:i/>
          <w:color w:val="000000"/>
        </w:rPr>
        <w:t>Reqs:</w:t>
      </w:r>
      <w:r>
        <w:rPr>
          <w:rFonts w:ascii="Cambria" w:hAnsi="Cambria"/>
          <w:color w:val="000000"/>
        </w:rPr>
        <w:t xml:space="preserve"> Focus 7, Resolve 3</w:t>
      </w:r>
    </w:p>
    <w:p>
      <w:pPr>
        <w:pStyle w:val="Heading2"/>
        <w:spacing w:after="0"/>
        <w:ind w:left="120"/>
        <w:jc w:val="left"/>
      </w:pPr>
      <w:r>
        <w:rPr>
          <w:rFonts w:ascii="Cambria" w:hAnsi="Cambria"/>
          <w:i/>
          <w:color w:val="000000"/>
        </w:rPr>
        <w:t>Sergeant Formations</w:t>
      </w:r>
      <w:r>
        <w:rPr>
          <w:rFonts w:ascii="Cambria" w:hAnsi="Cambria"/>
          <w:color w:val="000000"/>
        </w:rPr>
        <w:t xml:space="preserve"> </w:t>
      </w:r>
      <w:r>
        <w:rPr>
          <w:rFonts w:ascii="Cambria" w:hAnsi="Cambria"/>
          <w:color w:val="000000"/>
        </w:rPr>
        <w:t>[Always,</w:t>
      </w:r>
      <w:r>
        <w:rPr>
          <w:rFonts w:ascii="Cambria" w:hAnsi="Cambria"/>
          <w:color w:val="000000"/>
        </w:rPr>
        <w:t xml:space="preserve"> Crafting] You can organize up to 5 chosen allies into a special formation. You may organize any formation listed below that you also possess the required skill for. You may later call the formation and you and the chosen allies gain the benefits listed. A character can only benefit from one formation at a time, and you must be in the scene to activate the formation.</w:t>
      </w:r>
    </w:p>
    <w:p>
      <w:pPr>
        <w:numPr>
          <w:ilvl w:val="0"/>
          <w:numId w:val="31"/>
        </w:numPr>
        <w:spacing w:after="0"/>
        <w:jc w:val="left"/>
      </w:pPr>
      <w:r>
        <w:rPr>
          <w:rFonts w:ascii="Cambria" w:hAnsi="Cambria"/>
          <w:b w:val="false"/>
          <w:i/>
          <w:color w:val="000000"/>
          <w:sz w:val="22"/>
        </w:rPr>
        <w:t>Infiltration Formation - Sneak</w:t>
      </w:r>
      <w:r>
        <w:rPr>
          <w:rFonts w:ascii="Cambria" w:hAnsi="Cambria"/>
          <w:b w:val="false"/>
          <w:i w:val="false"/>
          <w:color w:val="000000"/>
          <w:sz w:val="22"/>
        </w:rPr>
        <w:t>: All members of the formation may perform a 1 min RP within cover to become Hidden once. This ability is lost at the end of the next Scene if not used.</w:t>
      </w:r>
    </w:p>
    <w:p>
      <w:pPr>
        <w:numPr>
          <w:ilvl w:val="1"/>
          <w:numId w:val="31"/>
        </w:numPr>
        <w:spacing w:after="0"/>
        <w:jc w:val="left"/>
      </w:pPr>
      <w:r>
        <w:rPr>
          <w:rFonts w:ascii="Cambria" w:hAnsi="Cambria"/>
          <w:b w:val="false"/>
          <w:i w:val="false"/>
          <w:color w:val="000000"/>
          <w:sz w:val="22"/>
        </w:rPr>
        <w:t>Roleplay: Practice sneaking through brush or from cover to cover.</w:t>
      </w:r>
    </w:p>
    <w:p>
      <w:pPr>
        <w:numPr>
          <w:ilvl w:val="0"/>
          <w:numId w:val="31"/>
        </w:numPr>
        <w:spacing w:after="0"/>
        <w:jc w:val="left"/>
      </w:pPr>
      <w:r>
        <w:rPr>
          <w:rFonts w:ascii="Cambria" w:hAnsi="Cambria"/>
          <w:b w:val="false"/>
          <w:i/>
          <w:color w:val="000000"/>
          <w:sz w:val="22"/>
        </w:rPr>
        <w:t>Militia Formation - Basic Melee Style:</w:t>
      </w:r>
      <w:r>
        <w:rPr>
          <w:rFonts w:ascii="Cambria" w:hAnsi="Cambria"/>
          <w:b w:val="false"/>
          <w:i w:val="false"/>
          <w:color w:val="000000"/>
          <w:sz w:val="22"/>
        </w:rPr>
        <w:t xml:space="preserve"> Gain 1 Grit Point which can only be spent to deliver any Basic Strike with a melee weapon even if the character does not have a Basic Strike skill. The Grit Point is lost at the end of the next Scene if not used.</w:t>
      </w:r>
    </w:p>
    <w:p>
      <w:pPr>
        <w:numPr>
          <w:ilvl w:val="1"/>
          <w:numId w:val="32"/>
        </w:numPr>
        <w:spacing w:after="0"/>
        <w:jc w:val="left"/>
      </w:pPr>
      <w:r>
        <w:rPr>
          <w:rFonts w:ascii="Cambria" w:hAnsi="Cambria"/>
          <w:b w:val="false"/>
          <w:i w:val="false"/>
          <w:color w:val="000000"/>
          <w:sz w:val="22"/>
        </w:rPr>
        <w:t>Roleplay: Practice sparring.</w:t>
      </w:r>
    </w:p>
    <w:p>
      <w:pPr>
        <w:numPr>
          <w:ilvl w:val="0"/>
          <w:numId w:val="31"/>
        </w:numPr>
        <w:spacing w:after="0"/>
        <w:jc w:val="left"/>
      </w:pPr>
      <w:r>
        <w:rPr>
          <w:rFonts w:ascii="Cambria" w:hAnsi="Cambria"/>
          <w:b w:val="false"/>
          <w:i/>
          <w:color w:val="000000"/>
          <w:sz w:val="22"/>
        </w:rPr>
        <w:t>Gunline Formation - Basic Ranged Style:</w:t>
      </w:r>
      <w:r>
        <w:rPr>
          <w:rFonts w:ascii="Cambria" w:hAnsi="Cambria"/>
          <w:b w:val="false"/>
          <w:i w:val="false"/>
          <w:color w:val="000000"/>
          <w:sz w:val="22"/>
        </w:rPr>
        <w:t xml:space="preserve"> Gain 1 Grit Point which can only be spent to deliver any Basic Strike with a ranged weapon even if the character does not have a Basic Strike skill. The Grit Point is lost at the end of the next Scene if not used.</w:t>
      </w:r>
    </w:p>
    <w:p>
      <w:pPr>
        <w:numPr>
          <w:ilvl w:val="1"/>
          <w:numId w:val="33"/>
        </w:numPr>
        <w:spacing w:after="0"/>
        <w:jc w:val="left"/>
      </w:pPr>
      <w:r>
        <w:rPr>
          <w:rFonts w:ascii="Cambria" w:hAnsi="Cambria"/>
          <w:b w:val="false"/>
          <w:i w:val="false"/>
          <w:color w:val="000000"/>
          <w:sz w:val="22"/>
        </w:rPr>
        <w:t>Roleplay: Practice firing in coordinated volleys.</w:t>
      </w:r>
    </w:p>
    <w:p>
      <w:pPr>
        <w:numPr>
          <w:ilvl w:val="0"/>
          <w:numId w:val="31"/>
        </w:numPr>
        <w:spacing w:after="0"/>
        <w:jc w:val="left"/>
      </w:pPr>
      <w:r>
        <w:rPr>
          <w:rFonts w:ascii="Cambria" w:hAnsi="Cambria"/>
          <w:b w:val="false"/>
          <w:i/>
          <w:color w:val="000000"/>
          <w:sz w:val="22"/>
        </w:rPr>
        <w:t>Rescue Formation - First Aid:</w:t>
      </w:r>
      <w:r>
        <w:rPr>
          <w:rFonts w:ascii="Cambria" w:hAnsi="Cambria"/>
          <w:b w:val="false"/>
          <w:i w:val="false"/>
          <w:color w:val="000000"/>
          <w:sz w:val="22"/>
        </w:rPr>
        <w:t xml:space="preserve"> All members of the formation may carry Incapacitated characters while moving at full speed. This ability is lost at the end of the Scene.</w:t>
      </w:r>
    </w:p>
    <w:p>
      <w:pPr>
        <w:numPr>
          <w:ilvl w:val="1"/>
          <w:numId w:val="34"/>
        </w:numPr>
        <w:spacing w:after="0"/>
        <w:jc w:val="left"/>
      </w:pPr>
      <w:r>
        <w:rPr>
          <w:rFonts w:ascii="Cambria" w:hAnsi="Cambria"/>
          <w:b w:val="false"/>
          <w:i w:val="false"/>
          <w:color w:val="000000"/>
          <w:sz w:val="22"/>
        </w:rPr>
        <w:t>Roleplay: Practice bandaging, lecturing on anatomy, and</w:t>
      </w:r>
    </w:p>
    <w:p>
      <w:pPr>
        <w:pStyle w:val="Heading2"/>
        <w:spacing w:after="0"/>
        <w:ind w:left="120"/>
        <w:jc w:val="left"/>
      </w:pPr>
      <w:r>
        <w:br/>
      </w:r>
    </w:p>
    <w:p>
      <w:pPr>
        <w:pStyle w:val="Heading2"/>
        <w:spacing w:after="0"/>
        <w:ind w:left="120"/>
        <w:jc w:val="left"/>
      </w:pPr>
      <w:r>
        <w:rPr>
          <w:rFonts w:ascii="Cambria" w:hAnsi="Cambria"/>
          <w:color w:val="000000"/>
        </w:rPr>
        <w:t>Semaphores</w:t>
      </w:r>
    </w:p>
    <w:p>
      <w:pPr>
        <w:pStyle w:val="Heading2"/>
        <w:spacing w:after="0"/>
        <w:ind w:left="120"/>
        <w:jc w:val="left"/>
      </w:pPr>
      <w:r>
        <w:rPr>
          <w:rFonts w:ascii="Cambria" w:hAnsi="Cambria"/>
          <w:i/>
          <w:color w:val="000000"/>
        </w:rPr>
        <w:t>Reqs:</w:t>
      </w:r>
      <w:r>
        <w:rPr>
          <w:rFonts w:ascii="Cambria" w:hAnsi="Cambria"/>
          <w:color w:val="000000"/>
        </w:rPr>
        <w:t xml:space="preserve"> Agility 7</w:t>
      </w:r>
    </w:p>
    <w:p>
      <w:pPr>
        <w:pStyle w:val="Heading2"/>
        <w:spacing w:after="0"/>
        <w:ind w:left="120"/>
        <w:jc w:val="left"/>
      </w:pPr>
      <w:r>
        <w:rPr>
          <w:rFonts w:ascii="Cambria" w:hAnsi="Cambria"/>
          <w:color w:val="000000"/>
        </w:rPr>
        <w:t xml:space="preserve">[Always] Either you, or a designated player volunteer, may put on a White Headband to go out of game and deliver a message to a location within line of sight. A character with the skill Semaphore must be available on the receiving end. Special Note: Because the process of sending messages by flags is not quick, time does not stop during this process. Return messages may be sent. If you go yourself you </w:t>
      </w:r>
      <w:r>
        <w:rPr>
          <w:rFonts w:ascii="Cambria" w:hAnsi="Cambria"/>
          <w:i/>
          <w:color w:val="000000"/>
        </w:rPr>
        <w:t>MUST</w:t>
      </w:r>
      <w:r>
        <w:rPr>
          <w:rFonts w:ascii="Cambria" w:hAnsi="Cambria"/>
          <w:color w:val="000000"/>
        </w:rPr>
        <w:t xml:space="preserve"> return to your starting location before removing your White Headband and going back in game.</w:t>
      </w:r>
    </w:p>
    <w:p>
      <w:pPr>
        <w:pStyle w:val="Heading2"/>
        <w:spacing w:after="0"/>
        <w:ind w:left="120"/>
        <w:jc w:val="left"/>
      </w:pPr>
      <w:r>
        <w:br/>
      </w:r>
    </w:p>
    <w:p>
      <w:pPr>
        <w:pStyle w:val="Heading2"/>
        <w:spacing w:after="0"/>
        <w:ind w:left="120"/>
        <w:jc w:val="left"/>
      </w:pPr>
      <w:r>
        <w:rPr>
          <w:rFonts w:ascii="Cambria" w:hAnsi="Cambria"/>
          <w:color w:val="000000"/>
        </w:rPr>
        <w:t>Sleight of Hand</w:t>
      </w:r>
    </w:p>
    <w:p>
      <w:pPr>
        <w:pStyle w:val="Heading2"/>
        <w:spacing w:after="0"/>
        <w:ind w:left="120"/>
        <w:jc w:val="left"/>
      </w:pPr>
      <w:r>
        <w:rPr>
          <w:rFonts w:ascii="Cambria" w:hAnsi="Cambria"/>
          <w:i/>
          <w:color w:val="000000"/>
        </w:rPr>
        <w:t>Reqs:</w:t>
      </w:r>
      <w:r>
        <w:rPr>
          <w:rFonts w:ascii="Cambria" w:hAnsi="Cambria"/>
          <w:color w:val="000000"/>
        </w:rPr>
        <w:t xml:space="preserve"> Agility 3</w:t>
      </w:r>
    </w:p>
    <w:p>
      <w:pPr>
        <w:pStyle w:val="Heading2"/>
        <w:spacing w:after="0"/>
        <w:ind w:left="120"/>
        <w:jc w:val="left"/>
      </w:pPr>
      <w:r>
        <w:rPr>
          <w:rFonts w:ascii="Cambria" w:hAnsi="Cambria"/>
          <w:color w:val="000000"/>
        </w:rPr>
        <w:t>[Always] You may interact with NPCs sent out with clearly marked pickpocket targets hanging off of them in the form of colored clothespins. If you choose, you may attempt to remove these targets for a chance at a reward.</w:t>
      </w:r>
    </w:p>
    <w:p>
      <w:pPr>
        <w:pStyle w:val="Heading2"/>
        <w:spacing w:after="0"/>
        <w:ind w:left="120"/>
        <w:jc w:val="left"/>
      </w:pPr>
      <w:r>
        <w:br/>
      </w:r>
    </w:p>
    <w:p>
      <w:pPr>
        <w:pStyle w:val="Heading2"/>
        <w:spacing w:after="0"/>
        <w:ind w:left="120"/>
        <w:jc w:val="left"/>
      </w:pPr>
      <w:r>
        <w:rPr>
          <w:rFonts w:ascii="Cambria" w:hAnsi="Cambria"/>
          <w:color w:val="000000"/>
        </w:rPr>
        <w:t>Smithing</w:t>
      </w:r>
    </w:p>
    <w:p>
      <w:pPr>
        <w:pStyle w:val="Heading2"/>
        <w:spacing w:after="0"/>
        <w:ind w:left="120"/>
        <w:jc w:val="left"/>
      </w:pPr>
      <w:r>
        <w:br/>
      </w:r>
    </w:p>
    <w:p>
      <w:pPr>
        <w:pStyle w:val="Heading2"/>
        <w:spacing w:after="0"/>
        <w:ind w:left="120"/>
        <w:jc w:val="left"/>
      </w:pPr>
      <w:r>
        <w:rPr>
          <w:rFonts w:ascii="Cambria" w:hAnsi="Cambria"/>
          <w:color w:val="000000"/>
        </w:rPr>
        <w:t>Blacksmith</w:t>
      </w:r>
    </w:p>
    <w:p>
      <w:pPr>
        <w:pStyle w:val="Heading2"/>
        <w:spacing w:after="0"/>
        <w:ind w:left="120"/>
        <w:jc w:val="left"/>
      </w:pPr>
      <w:r>
        <w:rPr>
          <w:rFonts w:ascii="Cambria" w:hAnsi="Cambria"/>
          <w:i/>
          <w:color w:val="000000"/>
        </w:rPr>
        <w:t>Reqs:</w:t>
      </w:r>
      <w:r>
        <w:rPr>
          <w:rFonts w:ascii="Cambria" w:hAnsi="Cambria"/>
          <w:color w:val="000000"/>
        </w:rPr>
        <w:t xml:space="preserve"> Strength 3</w:t>
      </w:r>
    </w:p>
    <w:p>
      <w:pPr>
        <w:pStyle w:val="Heading2"/>
        <w:spacing w:after="0"/>
        <w:ind w:left="120"/>
        <w:jc w:val="left"/>
      </w:pPr>
      <w:r>
        <w:rPr>
          <w:rFonts w:ascii="Cambria" w:hAnsi="Cambria"/>
          <w:i/>
          <w:color w:val="000000"/>
        </w:rPr>
        <w:t>Smithy Basics</w:t>
      </w:r>
      <w:r>
        <w:rPr>
          <w:rFonts w:ascii="Cambria" w:hAnsi="Cambria"/>
          <w:color w:val="000000"/>
        </w:rPr>
        <w:t xml:space="preserve"> </w:t>
      </w:r>
      <w:r>
        <w:rPr>
          <w:rFonts w:ascii="Cambria" w:hAnsi="Cambria"/>
          <w:color w:val="000000"/>
        </w:rPr>
        <w:t>[Always,</w:t>
      </w:r>
      <w:r>
        <w:rPr>
          <w:rFonts w:ascii="Cambria" w:hAnsi="Cambria"/>
          <w:color w:val="000000"/>
        </w:rPr>
        <w:t xml:space="preserve"> Crafting] You can complete Blacksmithing recipes.</w:t>
      </w:r>
    </w:p>
    <w:p>
      <w:pPr>
        <w:pStyle w:val="Heading2"/>
        <w:spacing w:after="0"/>
        <w:ind w:left="120"/>
        <w:jc w:val="left"/>
      </w:pPr>
      <w:r>
        <w:rPr>
          <w:rFonts w:ascii="Cambria" w:hAnsi="Cambria"/>
          <w:i/>
          <w:color w:val="000000"/>
        </w:rPr>
        <w:t>Panning and Smelting</w:t>
      </w:r>
      <w:r>
        <w:rPr>
          <w:rFonts w:ascii="Cambria" w:hAnsi="Cambria"/>
          <w:color w:val="000000"/>
        </w:rPr>
        <w:t xml:space="preserve"> </w:t>
      </w:r>
      <w:r>
        <w:rPr>
          <w:rFonts w:ascii="Cambria" w:hAnsi="Cambria"/>
          <w:color w:val="000000"/>
        </w:rPr>
        <w:t>[Gathering]</w:t>
      </w:r>
      <w:r>
        <w:rPr>
          <w:rFonts w:ascii="Cambria" w:hAnsi="Cambria"/>
          <w:color w:val="000000"/>
        </w:rPr>
        <w:t xml:space="preserve"> You may gather Metals and Minerals.</w:t>
      </w:r>
    </w:p>
    <w:p>
      <w:pPr>
        <w:pStyle w:val="Heading2"/>
        <w:spacing w:after="0"/>
        <w:ind w:left="120"/>
        <w:jc w:val="left"/>
      </w:pPr>
      <w:r>
        <w:br/>
      </w:r>
    </w:p>
    <w:p>
      <w:pPr>
        <w:pStyle w:val="Heading2"/>
        <w:spacing w:after="0"/>
        <w:ind w:left="120"/>
        <w:jc w:val="left"/>
      </w:pPr>
      <w:r>
        <w:rPr>
          <w:rFonts w:ascii="Cambria" w:hAnsi="Cambria"/>
          <w:color w:val="000000"/>
        </w:rPr>
        <w:t>Weapon Smith</w:t>
      </w:r>
    </w:p>
    <w:p>
      <w:pPr>
        <w:pStyle w:val="Heading2"/>
        <w:spacing w:after="0"/>
        <w:ind w:left="120"/>
        <w:jc w:val="left"/>
      </w:pPr>
      <w:r>
        <w:rPr>
          <w:rFonts w:ascii="Cambria" w:hAnsi="Cambria"/>
          <w:i/>
          <w:color w:val="000000"/>
        </w:rPr>
        <w:t>Reqs:</w:t>
      </w:r>
      <w:r>
        <w:rPr>
          <w:rFonts w:ascii="Cambria" w:hAnsi="Cambria"/>
          <w:color w:val="000000"/>
        </w:rPr>
        <w:t xml:space="preserve"> Strength 7, Blacksmith</w:t>
      </w:r>
    </w:p>
    <w:p>
      <w:pPr>
        <w:pStyle w:val="Heading2"/>
        <w:spacing w:after="0"/>
        <w:ind w:left="120"/>
        <w:jc w:val="left"/>
      </w:pPr>
      <w:r>
        <w:rPr>
          <w:rFonts w:ascii="Cambria" w:hAnsi="Cambria"/>
          <w:i/>
          <w:color w:val="000000"/>
        </w:rPr>
        <w:t>Weapons of War</w:t>
      </w:r>
      <w:r>
        <w:rPr>
          <w:rFonts w:ascii="Cambria" w:hAnsi="Cambria"/>
          <w:color w:val="000000"/>
        </w:rPr>
        <w:t xml:space="preserve"> </w:t>
      </w:r>
      <w:r>
        <w:rPr>
          <w:rFonts w:ascii="Cambria" w:hAnsi="Cambria"/>
          <w:color w:val="000000"/>
        </w:rPr>
        <w:t>[Always,</w:t>
      </w:r>
      <w:r>
        <w:rPr>
          <w:rFonts w:ascii="Cambria" w:hAnsi="Cambria"/>
          <w:color w:val="000000"/>
        </w:rPr>
        <w:t xml:space="preserve"> Crafting] You can complete Weaponsmithing recipes.</w:t>
      </w:r>
    </w:p>
    <w:p>
      <w:pPr>
        <w:pStyle w:val="Heading2"/>
        <w:spacing w:after="0"/>
        <w:ind w:left="120"/>
        <w:jc w:val="left"/>
      </w:pPr>
      <w:r>
        <w:rPr>
          <w:rFonts w:ascii="Cambria" w:hAnsi="Cambria"/>
          <w:i/>
          <w:color w:val="000000"/>
        </w:rPr>
        <w:t>Safe Hands</w:t>
      </w:r>
      <w:r>
        <w:rPr>
          <w:rFonts w:ascii="Cambria" w:hAnsi="Cambria"/>
          <w:color w:val="000000"/>
        </w:rPr>
        <w:t xml:space="preserve"> </w:t>
      </w:r>
      <w:r>
        <w:rPr>
          <w:rFonts w:ascii="Cambria" w:hAnsi="Cambria"/>
          <w:color w:val="000000"/>
        </w:rPr>
        <w:t>[Once</w:t>
      </w:r>
      <w:r>
        <w:rPr>
          <w:rFonts w:ascii="Cambria" w:hAnsi="Cambria"/>
          <w:color w:val="000000"/>
        </w:rPr>
        <w:t xml:space="preserve"> Per Rest] If your weapon would be Sundered you may call</w:t>
      </w:r>
      <w:r>
        <w:rPr>
          <w:rFonts w:ascii="Cambria" w:hAnsi="Cambria"/>
          <w:color w:val="000000"/>
        </w:rPr>
        <w:t xml:space="preserve"> </w:t>
      </w:r>
      <w:r>
        <w:rPr>
          <w:rFonts w:ascii="Cambria" w:hAnsi="Cambria"/>
          <w:color w:val="000000"/>
        </w:rPr>
        <w:t>"Weapon</w:t>
      </w:r>
      <w:r>
        <w:rPr>
          <w:rFonts w:ascii="Cambria" w:hAnsi="Cambria"/>
          <w:color w:val="000000"/>
        </w:rPr>
        <w:t xml:space="preserve"> Smith" to continue using it at full functionality. It retains the Broken condition, you merely ignore it for the duration of this scene. Should it be Sundered again, it will be permanently lost or require Experimentation to repair.</w:t>
      </w:r>
    </w:p>
    <w:p>
      <w:pPr>
        <w:pStyle w:val="Heading2"/>
        <w:spacing w:after="0"/>
        <w:ind w:left="120"/>
        <w:jc w:val="left"/>
      </w:pPr>
      <w:r>
        <w:br/>
      </w:r>
    </w:p>
    <w:p>
      <w:pPr>
        <w:pStyle w:val="Heading2"/>
        <w:spacing w:after="0"/>
        <w:ind w:left="120"/>
        <w:jc w:val="left"/>
      </w:pPr>
      <w:r>
        <w:rPr>
          <w:rFonts w:ascii="Cambria" w:hAnsi="Cambria"/>
          <w:color w:val="000000"/>
        </w:rPr>
        <w:t>Armorer</w:t>
      </w:r>
    </w:p>
    <w:p>
      <w:pPr>
        <w:pStyle w:val="Heading2"/>
        <w:spacing w:after="0"/>
        <w:ind w:left="120"/>
        <w:jc w:val="left"/>
      </w:pPr>
      <w:r>
        <w:rPr>
          <w:rFonts w:ascii="Cambria" w:hAnsi="Cambria"/>
          <w:i/>
          <w:color w:val="000000"/>
        </w:rPr>
        <w:t>Reqs:</w:t>
      </w:r>
      <w:r>
        <w:rPr>
          <w:rFonts w:ascii="Cambria" w:hAnsi="Cambria"/>
          <w:color w:val="000000"/>
        </w:rPr>
        <w:t xml:space="preserve"> Resolve 7, Blacksmith</w:t>
      </w:r>
    </w:p>
    <w:p>
      <w:pPr>
        <w:pStyle w:val="Heading2"/>
        <w:spacing w:after="0"/>
        <w:ind w:left="120"/>
        <w:jc w:val="left"/>
      </w:pPr>
      <w:r>
        <w:rPr>
          <w:rFonts w:ascii="Cambria" w:hAnsi="Cambria"/>
          <w:i/>
          <w:color w:val="000000"/>
        </w:rPr>
        <w:t>Suits of Steel</w:t>
      </w:r>
      <w:r>
        <w:rPr>
          <w:rFonts w:ascii="Cambria" w:hAnsi="Cambria"/>
          <w:color w:val="000000"/>
        </w:rPr>
        <w:t xml:space="preserve"> </w:t>
      </w:r>
      <w:r>
        <w:rPr>
          <w:rFonts w:ascii="Cambria" w:hAnsi="Cambria"/>
          <w:color w:val="000000"/>
        </w:rPr>
        <w:t>[Always,</w:t>
      </w:r>
      <w:r>
        <w:rPr>
          <w:rFonts w:ascii="Cambria" w:hAnsi="Cambria"/>
          <w:color w:val="000000"/>
        </w:rPr>
        <w:t xml:space="preserve"> Crafting] You can complete Armorer recipes.</w:t>
      </w:r>
    </w:p>
    <w:p>
      <w:pPr>
        <w:pStyle w:val="Heading2"/>
        <w:spacing w:after="0"/>
        <w:ind w:left="120"/>
        <w:jc w:val="left"/>
      </w:pPr>
      <w:r>
        <w:rPr>
          <w:rFonts w:ascii="Cambria" w:hAnsi="Cambria"/>
          <w:i/>
          <w:color w:val="000000"/>
        </w:rPr>
        <w:t>Safety First</w:t>
      </w:r>
      <w:r>
        <w:rPr>
          <w:rFonts w:ascii="Cambria" w:hAnsi="Cambria"/>
          <w:color w:val="000000"/>
        </w:rPr>
        <w:t xml:space="preserve"> </w:t>
      </w:r>
      <w:r>
        <w:rPr>
          <w:rFonts w:ascii="Cambria" w:hAnsi="Cambria"/>
          <w:color w:val="000000"/>
        </w:rPr>
        <w:t>[Once</w:t>
      </w:r>
      <w:r>
        <w:rPr>
          <w:rFonts w:ascii="Cambria" w:hAnsi="Cambria"/>
          <w:color w:val="000000"/>
        </w:rPr>
        <w:t xml:space="preserve"> Per Rest] If you are wearing armor or a smithing apron, You gain a free Physical Save against an environmental damage effect.</w:t>
      </w:r>
    </w:p>
    <w:p>
      <w:pPr>
        <w:pStyle w:val="Heading2"/>
        <w:spacing w:after="0"/>
        <w:ind w:left="120"/>
        <w:jc w:val="left"/>
      </w:pPr>
      <w:r>
        <w:br/>
      </w:r>
    </w:p>
    <w:p>
      <w:pPr>
        <w:pStyle w:val="Heading2"/>
        <w:spacing w:after="0"/>
        <w:ind w:left="120"/>
        <w:jc w:val="left"/>
      </w:pPr>
      <w:r>
        <w:rPr>
          <w:rFonts w:ascii="Cambria" w:hAnsi="Cambria"/>
          <w:color w:val="000000"/>
        </w:rPr>
        <w:t>Gunsmith</w:t>
      </w:r>
    </w:p>
    <w:p>
      <w:pPr>
        <w:pStyle w:val="Heading2"/>
        <w:spacing w:after="0"/>
        <w:ind w:left="120"/>
        <w:jc w:val="left"/>
      </w:pPr>
      <w:r>
        <w:rPr>
          <w:rFonts w:ascii="Cambria" w:hAnsi="Cambria"/>
          <w:i/>
          <w:color w:val="000000"/>
        </w:rPr>
        <w:t>Reqs:</w:t>
      </w:r>
      <w:r>
        <w:rPr>
          <w:rFonts w:ascii="Cambria" w:hAnsi="Cambria"/>
          <w:color w:val="000000"/>
        </w:rPr>
        <w:t xml:space="preserve"> Agility 7, Blacksmith</w:t>
      </w:r>
    </w:p>
    <w:p>
      <w:pPr>
        <w:pStyle w:val="Heading2"/>
        <w:spacing w:after="0"/>
        <w:ind w:left="120"/>
        <w:jc w:val="left"/>
      </w:pPr>
      <w:r>
        <w:rPr>
          <w:rFonts w:ascii="Cambria" w:hAnsi="Cambria"/>
          <w:i/>
          <w:color w:val="000000"/>
        </w:rPr>
        <w:t>Powder and Lead</w:t>
      </w:r>
      <w:r>
        <w:rPr>
          <w:rFonts w:ascii="Cambria" w:hAnsi="Cambria"/>
          <w:color w:val="000000"/>
        </w:rPr>
        <w:t xml:space="preserve"> </w:t>
      </w:r>
      <w:r>
        <w:rPr>
          <w:rFonts w:ascii="Cambria" w:hAnsi="Cambria"/>
          <w:color w:val="000000"/>
        </w:rPr>
        <w:t>[Always,</w:t>
      </w:r>
      <w:r>
        <w:rPr>
          <w:rFonts w:ascii="Cambria" w:hAnsi="Cambria"/>
          <w:color w:val="000000"/>
        </w:rPr>
        <w:t xml:space="preserve"> Crafting] You can complete Gunsmith recipes.</w:t>
      </w:r>
    </w:p>
    <w:p>
      <w:pPr>
        <w:pStyle w:val="Heading2"/>
        <w:spacing w:after="0"/>
        <w:ind w:left="120"/>
        <w:jc w:val="left"/>
      </w:pPr>
      <w:r>
        <w:rPr>
          <w:rFonts w:ascii="Cambria" w:hAnsi="Cambria"/>
          <w:i/>
          <w:color w:val="000000"/>
        </w:rPr>
        <w:t>Spare Rounds</w:t>
      </w:r>
      <w:r>
        <w:rPr>
          <w:rFonts w:ascii="Cambria" w:hAnsi="Cambria"/>
          <w:color w:val="000000"/>
        </w:rPr>
        <w:t xml:space="preserve"> </w:t>
      </w:r>
      <w:r>
        <w:rPr>
          <w:rFonts w:ascii="Cambria" w:hAnsi="Cambria"/>
          <w:color w:val="000000"/>
        </w:rPr>
        <w:t>[Once</w:t>
      </w:r>
      <w:r>
        <w:rPr>
          <w:rFonts w:ascii="Cambria" w:hAnsi="Cambria"/>
          <w:color w:val="000000"/>
        </w:rPr>
        <w:t xml:space="preserve"> Per Rest] You may spend a point of Grit to instantly apply any Gunsmith procedure you know to one of your own weapons. The effects of this procedure expire at the end of the scene or when the weapon leaves your possession.</w:t>
      </w:r>
    </w:p>
    <w:p>
      <w:pPr>
        <w:pStyle w:val="Heading2"/>
        <w:spacing w:after="0"/>
        <w:ind w:left="120"/>
        <w:jc w:val="left"/>
      </w:pPr>
      <w:r>
        <w:br/>
      </w:r>
    </w:p>
    <w:p>
      <w:pPr>
        <w:pStyle w:val="Heading2"/>
        <w:spacing w:after="0"/>
        <w:ind w:left="120"/>
        <w:jc w:val="left"/>
      </w:pPr>
      <w:r>
        <w:rPr>
          <w:rFonts w:ascii="Cambria" w:hAnsi="Cambria"/>
          <w:color w:val="000000"/>
        </w:rPr>
        <w:t>Brightsmith</w:t>
      </w:r>
    </w:p>
    <w:p>
      <w:pPr>
        <w:pStyle w:val="Heading2"/>
        <w:spacing w:after="0"/>
        <w:ind w:left="120"/>
        <w:jc w:val="left"/>
      </w:pPr>
      <w:r>
        <w:rPr>
          <w:rFonts w:ascii="Cambria" w:hAnsi="Cambria"/>
          <w:i/>
          <w:color w:val="000000"/>
        </w:rPr>
        <w:t>Reqs:</w:t>
      </w:r>
      <w:r>
        <w:rPr>
          <w:rFonts w:ascii="Cambria" w:hAnsi="Cambria"/>
          <w:color w:val="000000"/>
        </w:rPr>
        <w:t xml:space="preserve"> Focus 7, Blacksmith</w:t>
      </w:r>
    </w:p>
    <w:p>
      <w:pPr>
        <w:pStyle w:val="Heading2"/>
        <w:spacing w:after="0"/>
        <w:ind w:left="120"/>
        <w:jc w:val="left"/>
      </w:pPr>
      <w:r>
        <w:rPr>
          <w:rFonts w:ascii="Cambria" w:hAnsi="Cambria"/>
          <w:i/>
          <w:color w:val="000000"/>
        </w:rPr>
        <w:t>Precision Work</w:t>
      </w:r>
      <w:r>
        <w:rPr>
          <w:rFonts w:ascii="Cambria" w:hAnsi="Cambria"/>
          <w:color w:val="000000"/>
        </w:rPr>
        <w:t xml:space="preserve"> </w:t>
      </w:r>
      <w:r>
        <w:rPr>
          <w:rFonts w:ascii="Cambria" w:hAnsi="Cambria"/>
          <w:color w:val="000000"/>
        </w:rPr>
        <w:t>[Always,</w:t>
      </w:r>
      <w:r>
        <w:rPr>
          <w:rFonts w:ascii="Cambria" w:hAnsi="Cambria"/>
          <w:color w:val="000000"/>
        </w:rPr>
        <w:t xml:space="preserve"> Crafting] You can complete Brightsmith recipes.</w:t>
      </w:r>
    </w:p>
    <w:p>
      <w:pPr>
        <w:pStyle w:val="Heading2"/>
        <w:spacing w:after="0"/>
        <w:ind w:left="120"/>
        <w:jc w:val="left"/>
      </w:pPr>
      <w:r>
        <w:rPr>
          <w:rFonts w:ascii="Cambria" w:hAnsi="Cambria"/>
          <w:i/>
          <w:color w:val="000000"/>
        </w:rPr>
        <w:t>Crafter's Eye</w:t>
      </w:r>
      <w:r>
        <w:rPr>
          <w:rFonts w:ascii="Cambria" w:hAnsi="Cambria"/>
          <w:color w:val="000000"/>
        </w:rPr>
        <w:t xml:space="preserve"> </w:t>
      </w:r>
      <w:r>
        <w:rPr>
          <w:rFonts w:ascii="Cambria" w:hAnsi="Cambria"/>
          <w:color w:val="000000"/>
        </w:rPr>
        <w:t>[Experimentation]</w:t>
      </w:r>
      <w:r>
        <w:rPr>
          <w:rFonts w:ascii="Cambria" w:hAnsi="Cambria"/>
          <w:color w:val="000000"/>
        </w:rPr>
        <w:t xml:space="preserve"> You may redraw one card when making a Destiny Deck draw while experimenting on any Smithing Recipe.</w:t>
      </w:r>
    </w:p>
    <w:p>
      <w:pPr>
        <w:pStyle w:val="Heading2"/>
        <w:spacing w:after="0"/>
        <w:ind w:left="120"/>
        <w:jc w:val="left"/>
      </w:pPr>
      <w:r>
        <w:br/>
      </w:r>
    </w:p>
    <w:p>
      <w:pPr>
        <w:pStyle w:val="Heading2"/>
        <w:spacing w:after="0"/>
        <w:ind w:left="120"/>
        <w:jc w:val="left"/>
      </w:pPr>
      <w:r>
        <w:rPr>
          <w:rFonts w:ascii="Cambria" w:hAnsi="Cambria"/>
          <w:color w:val="000000"/>
        </w:rPr>
        <w:t>Artisan Smith</w:t>
      </w:r>
    </w:p>
    <w:p>
      <w:pPr>
        <w:pStyle w:val="Heading2"/>
        <w:spacing w:after="0"/>
        <w:ind w:left="120"/>
        <w:jc w:val="left"/>
      </w:pPr>
      <w:r>
        <w:rPr>
          <w:rFonts w:ascii="Cambria" w:hAnsi="Cambria"/>
          <w:i/>
          <w:color w:val="000000"/>
        </w:rPr>
        <w:t>Reqs:</w:t>
      </w:r>
      <w:r>
        <w:rPr>
          <w:rFonts w:ascii="Cambria" w:hAnsi="Cambria"/>
          <w:color w:val="000000"/>
        </w:rPr>
        <w:t xml:space="preserve"> Focus 11, Harmony 7, one of Weaponsmith, Armorer, Gunsmith, Brightsmith</w:t>
      </w:r>
    </w:p>
    <w:p>
      <w:pPr>
        <w:pStyle w:val="Heading2"/>
        <w:spacing w:after="0"/>
        <w:ind w:left="120"/>
        <w:jc w:val="left"/>
      </w:pPr>
      <w:r>
        <w:rPr>
          <w:rFonts w:ascii="Cambria" w:hAnsi="Cambria"/>
          <w:i/>
          <w:color w:val="000000"/>
        </w:rPr>
        <w:t>Prototype Design</w:t>
      </w:r>
      <w:r>
        <w:rPr>
          <w:rFonts w:ascii="Cambria" w:hAnsi="Cambria"/>
          <w:color w:val="000000"/>
        </w:rPr>
        <w:t xml:space="preserve"> </w:t>
      </w:r>
      <w:r>
        <w:rPr>
          <w:rFonts w:ascii="Cambria" w:hAnsi="Cambria"/>
          <w:color w:val="000000"/>
        </w:rPr>
        <w:t>[Experimentation]</w:t>
      </w:r>
      <w:r>
        <w:rPr>
          <w:rFonts w:ascii="Cambria" w:hAnsi="Cambria"/>
          <w:color w:val="000000"/>
        </w:rPr>
        <w:t xml:space="preserve"> You may gain a +2 bonus when making a Destiny Deck draw for experimenting on Smithing Recipes.</w:t>
      </w:r>
    </w:p>
    <w:p>
      <w:pPr>
        <w:pStyle w:val="Heading2"/>
        <w:spacing w:after="0"/>
        <w:ind w:left="120"/>
        <w:jc w:val="left"/>
      </w:pPr>
      <w:r>
        <w:rPr>
          <w:rFonts w:ascii="Cambria" w:hAnsi="Cambria"/>
          <w:i/>
          <w:color w:val="000000"/>
        </w:rPr>
        <w:t>Upkeep Armory</w:t>
      </w:r>
      <w:r>
        <w:rPr>
          <w:rFonts w:ascii="Cambria" w:hAnsi="Cambria"/>
          <w:color w:val="000000"/>
        </w:rPr>
        <w:t xml:space="preserve"> </w:t>
      </w:r>
      <w:r>
        <w:rPr>
          <w:rFonts w:ascii="Cambria" w:hAnsi="Cambria"/>
          <w:color w:val="000000"/>
        </w:rPr>
        <w:t>[Once</w:t>
      </w:r>
      <w:r>
        <w:rPr>
          <w:rFonts w:ascii="Cambria" w:hAnsi="Cambria"/>
          <w:color w:val="000000"/>
        </w:rPr>
        <w:t xml:space="preserve"> Per Rest] Pick a single Smithing recipe you can perform. You may expend double the normal materials and triple the time to perform the procedure on up to five armaments at once. All of the target armaments must be present at the same time.</w:t>
      </w:r>
    </w:p>
    <w:p>
      <w:pPr>
        <w:pStyle w:val="Heading2"/>
        <w:spacing w:after="0"/>
        <w:ind w:left="120"/>
        <w:jc w:val="left"/>
      </w:pPr>
      <w:r>
        <w:br/>
      </w:r>
    </w:p>
    <w:p>
      <w:pPr>
        <w:pStyle w:val="Heading2"/>
        <w:spacing w:after="0"/>
        <w:ind w:left="120"/>
        <w:jc w:val="left"/>
      </w:pPr>
      <w:r>
        <w:rPr>
          <w:rFonts w:ascii="Cambria" w:hAnsi="Cambria"/>
          <w:color w:val="000000"/>
        </w:rPr>
        <w:t>Heavy Engineering</w:t>
      </w:r>
    </w:p>
    <w:p>
      <w:pPr>
        <w:pStyle w:val="Heading2"/>
        <w:spacing w:after="0"/>
        <w:ind w:left="120"/>
        <w:jc w:val="left"/>
      </w:pPr>
      <w:r>
        <w:rPr>
          <w:rFonts w:ascii="Cambria" w:hAnsi="Cambria"/>
          <w:i/>
          <w:color w:val="000000"/>
        </w:rPr>
        <w:t>Reqs:</w:t>
      </w:r>
      <w:r>
        <w:rPr>
          <w:rFonts w:ascii="Cambria" w:hAnsi="Cambria"/>
          <w:color w:val="000000"/>
        </w:rPr>
        <w:t xml:space="preserve"> Strength 11, Resolve 7, one of Weaponsmith, Armorer, Gunsmith, Brightsmith</w:t>
      </w:r>
    </w:p>
    <w:p>
      <w:pPr>
        <w:pStyle w:val="Heading2"/>
        <w:spacing w:after="0"/>
        <w:ind w:left="120"/>
        <w:jc w:val="left"/>
      </w:pPr>
      <w:r>
        <w:rPr>
          <w:rFonts w:ascii="Cambria" w:hAnsi="Cambria"/>
          <w:i/>
          <w:color w:val="000000"/>
        </w:rPr>
        <w:t>The Big Guns</w:t>
      </w:r>
      <w:r>
        <w:rPr>
          <w:rFonts w:ascii="Cambria" w:hAnsi="Cambria"/>
          <w:color w:val="000000"/>
        </w:rPr>
        <w:t xml:space="preserve"> </w:t>
      </w:r>
      <w:r>
        <w:rPr>
          <w:rFonts w:ascii="Cambria" w:hAnsi="Cambria"/>
          <w:color w:val="000000"/>
        </w:rPr>
        <w:t>[Always,</w:t>
      </w:r>
      <w:r>
        <w:rPr>
          <w:rFonts w:ascii="Cambria" w:hAnsi="Cambria"/>
          <w:color w:val="000000"/>
        </w:rPr>
        <w:t xml:space="preserve"> Crafting] You can complete Engineering recipes, which include large scale projects and field weaponry.</w:t>
      </w:r>
    </w:p>
    <w:p>
      <w:pPr>
        <w:pStyle w:val="Heading2"/>
        <w:spacing w:after="0"/>
        <w:ind w:left="120"/>
        <w:jc w:val="left"/>
      </w:pPr>
      <w:r>
        <w:rPr>
          <w:rFonts w:ascii="Cambria" w:hAnsi="Cambria"/>
          <w:i/>
          <w:color w:val="000000"/>
        </w:rPr>
        <w:t>Spot Weld</w:t>
      </w:r>
      <w:r>
        <w:rPr>
          <w:rFonts w:ascii="Cambria" w:hAnsi="Cambria"/>
          <w:color w:val="000000"/>
        </w:rPr>
        <w:t xml:space="preserve"> </w:t>
      </w:r>
      <w:r>
        <w:rPr>
          <w:rFonts w:ascii="Cambria" w:hAnsi="Cambria"/>
          <w:color w:val="000000"/>
        </w:rPr>
        <w:t>[Once</w:t>
      </w:r>
      <w:r>
        <w:rPr>
          <w:rFonts w:ascii="Cambria" w:hAnsi="Cambria"/>
          <w:color w:val="000000"/>
        </w:rPr>
        <w:t xml:space="preserve"> Per Rest] You may substitute an uncommon metal for a common ingredient in any Smithing recipe.</w:t>
      </w:r>
    </w:p>
    <w:p>
      <w:pPr>
        <w:pStyle w:val="Heading2"/>
        <w:spacing w:after="0"/>
        <w:ind w:left="120"/>
        <w:jc w:val="left"/>
      </w:pPr>
      <w:r>
        <w:br/>
      </w:r>
    </w:p>
    <w:p>
      <w:pPr>
        <w:pStyle w:val="Heading2"/>
        <w:spacing w:after="0"/>
        <w:ind w:left="120"/>
        <w:jc w:val="left"/>
      </w:pPr>
      <w:r>
        <w:rPr>
          <w:rFonts w:ascii="Cambria" w:hAnsi="Cambria"/>
          <w:color w:val="000000"/>
        </w:rPr>
        <w:t>Master Smith</w:t>
      </w:r>
    </w:p>
    <w:p>
      <w:pPr>
        <w:pStyle w:val="Heading2"/>
        <w:spacing w:after="0"/>
        <w:ind w:left="120"/>
        <w:jc w:val="left"/>
      </w:pPr>
      <w:r>
        <w:rPr>
          <w:rFonts w:ascii="Cambria" w:hAnsi="Cambria"/>
          <w:i/>
          <w:color w:val="000000"/>
        </w:rPr>
        <w:t>Reqs:</w:t>
      </w:r>
      <w:r>
        <w:rPr>
          <w:rFonts w:ascii="Cambria" w:hAnsi="Cambria"/>
          <w:color w:val="000000"/>
        </w:rPr>
        <w:t xml:space="preserve"> Strength 11, Harmony 11, Blacksmith and one of Heavy Engineering or Artisan Smith</w:t>
      </w:r>
    </w:p>
    <w:p>
      <w:pPr>
        <w:pStyle w:val="Heading2"/>
        <w:spacing w:after="0"/>
        <w:ind w:left="120"/>
        <w:jc w:val="left"/>
      </w:pPr>
      <w:r>
        <w:rPr>
          <w:rFonts w:ascii="Cambria" w:hAnsi="Cambria"/>
          <w:i/>
          <w:color w:val="000000"/>
        </w:rPr>
        <w:t>Refine Ore</w:t>
      </w:r>
      <w:r>
        <w:rPr>
          <w:rFonts w:ascii="Cambria" w:hAnsi="Cambria"/>
          <w:color w:val="000000"/>
        </w:rPr>
        <w:t xml:space="preserve"> </w:t>
      </w:r>
      <w:r>
        <w:rPr>
          <w:rFonts w:ascii="Cambria" w:hAnsi="Cambria"/>
          <w:color w:val="000000"/>
        </w:rPr>
        <w:t>[Always]</w:t>
      </w:r>
      <w:r>
        <w:rPr>
          <w:rFonts w:ascii="Cambria" w:hAnsi="Cambria"/>
          <w:color w:val="000000"/>
        </w:rPr>
        <w:t xml:space="preserve"> You may combine four metals of the same type and quality into a single</w:t>
      </w:r>
      <w:r>
        <w:rPr>
          <w:rFonts w:ascii="Cambria" w:hAnsi="Cambria"/>
          <w:color w:val="000000"/>
        </w:rPr>
        <w:t xml:space="preserve"> </w:t>
      </w:r>
      <w:r>
        <w:rPr>
          <w:rFonts w:ascii="Cambria" w:hAnsi="Cambria"/>
          <w:color w:val="000000"/>
        </w:rPr>
        <w:t>“refined”</w:t>
      </w:r>
      <w:r>
        <w:rPr>
          <w:rFonts w:ascii="Cambria" w:hAnsi="Cambria"/>
          <w:color w:val="000000"/>
        </w:rPr>
        <w:t xml:space="preserve"> material, which counts as one rarity higher. A material created by this talent cannot be used again with this talent.</w:t>
      </w:r>
    </w:p>
    <w:p>
      <w:pPr>
        <w:pStyle w:val="Heading2"/>
        <w:spacing w:after="0"/>
        <w:ind w:left="120"/>
        <w:jc w:val="left"/>
      </w:pPr>
      <w:r>
        <w:rPr>
          <w:rFonts w:ascii="Cambria" w:hAnsi="Cambria"/>
          <w:i/>
          <w:color w:val="000000"/>
        </w:rPr>
        <w:t>Mineralogy</w:t>
      </w:r>
      <w:r>
        <w:rPr>
          <w:rFonts w:ascii="Cambria" w:hAnsi="Cambria"/>
          <w:color w:val="000000"/>
        </w:rPr>
        <w:t xml:space="preserve"> </w:t>
      </w:r>
      <w:r>
        <w:rPr>
          <w:rFonts w:ascii="Cambria" w:hAnsi="Cambria"/>
          <w:color w:val="000000"/>
        </w:rPr>
        <w:t>[Once</w:t>
      </w:r>
      <w:r>
        <w:rPr>
          <w:rFonts w:ascii="Cambria" w:hAnsi="Cambria"/>
          <w:color w:val="000000"/>
        </w:rPr>
        <w:t xml:space="preserve"> Per Rest] You can treat a single non-Metal component as one level higher for smithing recipes.</w:t>
      </w:r>
    </w:p>
    <w:p>
      <w:pPr>
        <w:pStyle w:val="Heading2"/>
        <w:spacing w:after="0"/>
        <w:ind w:left="120"/>
        <w:jc w:val="left"/>
      </w:pPr>
      <w:r>
        <w:rPr>
          <w:rFonts w:ascii="Cambria" w:hAnsi="Cambria"/>
          <w:i/>
          <w:color w:val="000000"/>
        </w:rPr>
        <w:t>Path to Discovery</w:t>
      </w:r>
      <w:r>
        <w:rPr>
          <w:rFonts w:ascii="Cambria" w:hAnsi="Cambria"/>
          <w:i/>
          <w:color w:val="000000"/>
        </w:rPr>
        <w:t xml:space="preserve"> </w:t>
      </w:r>
      <w:r>
        <w:rPr>
          <w:rFonts w:ascii="Cambria" w:hAnsi="Cambria"/>
          <w:i/>
          <w:color w:val="000000"/>
        </w:rPr>
        <w:t>(Smithing)</w:t>
      </w:r>
      <w:r>
        <w:rPr>
          <w:rFonts w:ascii="Cambria" w:hAnsi="Cambria"/>
          <w:color w:val="000000"/>
        </w:rPr>
        <w:t xml:space="preserve"> </w:t>
      </w:r>
      <w:r>
        <w:rPr>
          <w:rFonts w:ascii="Cambria" w:hAnsi="Cambria"/>
          <w:color w:val="000000"/>
        </w:rPr>
        <w:t>[Quest]</w:t>
      </w:r>
      <w:r>
        <w:rPr>
          <w:rFonts w:ascii="Cambria" w:hAnsi="Cambria"/>
          <w:color w:val="000000"/>
        </w:rPr>
        <w:t xml:space="preserve"> You may begin a quest to develop a new Smithing recipe. The nature of the recipe must be approved by the Directors, and you may not have more than one unique recipe in progress at a time. If the Directors accept your proposal they will set out for you the conditions of the quest, which will require a significant investment in roleplay time and materials. Unique recipes are subject to change per Directors' discretion.</w:t>
      </w:r>
    </w:p>
    <w:p>
      <w:pPr>
        <w:pStyle w:val="Heading2"/>
        <w:spacing w:after="0"/>
        <w:ind w:left="120"/>
        <w:jc w:val="left"/>
      </w:pPr>
      <w:r>
        <w:br/>
      </w:r>
    </w:p>
    <w:p>
      <w:pPr>
        <w:pStyle w:val="Heading2"/>
        <w:spacing w:after="0"/>
        <w:ind w:left="120"/>
        <w:jc w:val="left"/>
      </w:pPr>
      <w:r>
        <w:rPr>
          <w:rFonts w:ascii="Cambria" w:hAnsi="Cambria"/>
          <w:color w:val="000000"/>
        </w:rPr>
        <w:t>Smuggle</w:t>
      </w:r>
    </w:p>
    <w:p>
      <w:pPr>
        <w:pStyle w:val="Heading2"/>
        <w:spacing w:after="0"/>
        <w:ind w:left="120"/>
        <w:jc w:val="left"/>
      </w:pPr>
      <w:r>
        <w:rPr>
          <w:rFonts w:ascii="Cambria" w:hAnsi="Cambria"/>
          <w:i/>
          <w:color w:val="000000"/>
        </w:rPr>
        <w:t>Reqs:</w:t>
      </w:r>
      <w:r>
        <w:rPr>
          <w:rFonts w:ascii="Cambria" w:hAnsi="Cambria"/>
          <w:color w:val="000000"/>
        </w:rPr>
        <w:t xml:space="preserve"> Resolve 7, Import Export</w:t>
      </w:r>
    </w:p>
    <w:p>
      <w:pPr>
        <w:pStyle w:val="Heading2"/>
        <w:spacing w:after="0"/>
        <w:ind w:left="120"/>
        <w:jc w:val="left"/>
      </w:pPr>
      <w:r>
        <w:rPr>
          <w:rFonts w:ascii="Cambria" w:hAnsi="Cambria"/>
          <w:i/>
          <w:color w:val="000000"/>
        </w:rPr>
        <w:t>Black Market</w:t>
      </w:r>
      <w:r>
        <w:rPr>
          <w:rFonts w:ascii="Cambria" w:hAnsi="Cambria"/>
          <w:color w:val="000000"/>
        </w:rPr>
        <w:t xml:space="preserve"> </w:t>
      </w:r>
      <w:r>
        <w:rPr>
          <w:rFonts w:ascii="Cambria" w:hAnsi="Cambria"/>
          <w:color w:val="000000"/>
        </w:rPr>
        <w:t>[Always]</w:t>
      </w:r>
      <w:r>
        <w:rPr>
          <w:rFonts w:ascii="Cambria" w:hAnsi="Cambria"/>
          <w:color w:val="000000"/>
        </w:rPr>
        <w:t xml:space="preserve"> You gain access to a limited Goods selection of rare items, finished goods, and other rarities for a very high price. See the Quartermaster for the list of available items.</w:t>
      </w:r>
    </w:p>
    <w:p>
      <w:pPr>
        <w:pStyle w:val="Heading2"/>
        <w:spacing w:after="0"/>
        <w:ind w:left="120"/>
        <w:jc w:val="left"/>
      </w:pPr>
      <w:r>
        <w:rPr>
          <w:rFonts w:ascii="Cambria" w:hAnsi="Cambria"/>
          <w:i/>
          <w:color w:val="000000"/>
        </w:rPr>
        <w:t>Perfectly Legitimate Business</w:t>
      </w:r>
      <w:r>
        <w:rPr>
          <w:rFonts w:ascii="Cambria" w:hAnsi="Cambria"/>
          <w:color w:val="000000"/>
        </w:rPr>
        <w:t xml:space="preserve"> </w:t>
      </w:r>
      <w:r>
        <w:rPr>
          <w:rFonts w:ascii="Cambria" w:hAnsi="Cambria"/>
          <w:color w:val="000000"/>
        </w:rPr>
        <w:t>[Always,</w:t>
      </w:r>
      <w:r>
        <w:rPr>
          <w:rFonts w:ascii="Cambria" w:hAnsi="Cambria"/>
          <w:color w:val="000000"/>
        </w:rPr>
        <w:t xml:space="preserve"> Quest] You gain access to the ability to obtain and complete Smuggling Commerce Quests. These will require strange, rare, and unusual items to complete, and will reward you with build now, and a reward at next Event you attend. The form of your reward is unknown but you are guaranteed to receive a payment. You may only have one of these Quests at a time, and it counts as a Commerce Quest.</w:t>
      </w:r>
    </w:p>
    <w:p>
      <w:pPr>
        <w:pStyle w:val="Heading2"/>
        <w:spacing w:after="0"/>
        <w:ind w:left="120"/>
        <w:jc w:val="left"/>
      </w:pPr>
      <w:r>
        <w:br/>
      </w:r>
    </w:p>
    <w:p>
      <w:pPr>
        <w:pStyle w:val="Heading2"/>
        <w:spacing w:after="0"/>
        <w:ind w:left="120"/>
        <w:jc w:val="left"/>
      </w:pPr>
      <w:r>
        <w:rPr>
          <w:rFonts w:ascii="Cambria" w:hAnsi="Cambria"/>
          <w:color w:val="000000"/>
        </w:rPr>
        <w:t>Sneak</w:t>
      </w:r>
    </w:p>
    <w:p>
      <w:pPr>
        <w:pStyle w:val="Heading2"/>
        <w:spacing w:after="0"/>
        <w:ind w:left="120"/>
        <w:jc w:val="left"/>
      </w:pPr>
      <w:r>
        <w:rPr>
          <w:rFonts w:ascii="Cambria" w:hAnsi="Cambria"/>
          <w:i/>
          <w:color w:val="000000"/>
        </w:rPr>
        <w:t>Reqs:</w:t>
      </w:r>
      <w:r>
        <w:rPr>
          <w:rFonts w:ascii="Cambria" w:hAnsi="Cambria"/>
          <w:color w:val="000000"/>
        </w:rPr>
        <w:t xml:space="preserve"> Agility 7</w:t>
      </w:r>
    </w:p>
    <w:p>
      <w:pPr>
        <w:pStyle w:val="Heading2"/>
        <w:spacing w:after="0"/>
        <w:ind w:left="120"/>
        <w:jc w:val="left"/>
      </w:pPr>
      <w:r>
        <w:rPr>
          <w:rFonts w:ascii="Cambria" w:hAnsi="Cambria"/>
          <w:color w:val="000000"/>
        </w:rPr>
        <w:t>Hide: You may gain the Hidden condition.</w:t>
      </w:r>
    </w:p>
    <w:p>
      <w:pPr>
        <w:pStyle w:val="Heading2"/>
        <w:spacing w:after="0"/>
        <w:ind w:left="120"/>
        <w:jc w:val="left"/>
      </w:pPr>
      <w:r>
        <w:rPr>
          <w:rFonts w:ascii="Cambria" w:hAnsi="Cambria"/>
          <w:color w:val="000000"/>
        </w:rPr>
        <w:t>include::..</w:t>
      </w:r>
    </w:p>
    <w:p>
      <w:pPr>
        <w:pStyle w:val="Heading2"/>
        <w:spacing w:after="0"/>
        <w:ind w:left="120"/>
        <w:jc w:val="left"/>
      </w:pPr>
      <w:r>
        <w:br/>
      </w:r>
    </w:p>
    <w:p>
      <w:pPr>
        <w:pStyle w:val="Heading2"/>
        <w:spacing w:after="0"/>
        <w:ind w:left="120"/>
        <w:jc w:val="left"/>
      </w:pPr>
      <w:r>
        <w:rPr>
          <w:rFonts w:ascii="Cambria" w:hAnsi="Cambria"/>
          <w:color w:val="000000"/>
        </w:rPr>
        <w:t>Specimen Collection</w:t>
      </w:r>
    </w:p>
    <w:p>
      <w:pPr>
        <w:pStyle w:val="Heading2"/>
        <w:spacing w:after="0"/>
        <w:ind w:left="120"/>
        <w:jc w:val="left"/>
      </w:pPr>
      <w:r>
        <w:rPr>
          <w:rFonts w:ascii="Cambria" w:hAnsi="Cambria"/>
          <w:i/>
          <w:color w:val="000000"/>
        </w:rPr>
        <w:t>Reqs:</w:t>
      </w:r>
      <w:r>
        <w:rPr>
          <w:rFonts w:ascii="Cambria" w:hAnsi="Cambria"/>
          <w:color w:val="000000"/>
        </w:rPr>
        <w:t xml:space="preserve"> Resolve 7, Cartography</w:t>
      </w:r>
    </w:p>
    <w:p>
      <w:pPr>
        <w:pStyle w:val="Heading2"/>
        <w:spacing w:after="0"/>
        <w:ind w:left="120"/>
        <w:jc w:val="left"/>
      </w:pPr>
      <w:r>
        <w:rPr>
          <w:rFonts w:ascii="Cambria" w:hAnsi="Cambria"/>
          <w:color w:val="000000"/>
        </w:rPr>
        <w:t>Quest: You can visit the Quartermaster and collect a Specimen Collection Quest from those available. According to the Quest card’s requirements, gather a team to go out collecting the resource. You may require the use of skills such as Tracking and Alertness or Dissect to complete the quest.</w:t>
      </w:r>
    </w:p>
    <w:p>
      <w:pPr>
        <w:pStyle w:val="Heading2"/>
        <w:spacing w:after="0"/>
        <w:ind w:left="120"/>
        <w:jc w:val="left"/>
      </w:pPr>
      <w:r>
        <w:br/>
      </w:r>
    </w:p>
    <w:p>
      <w:pPr>
        <w:pStyle w:val="Heading2"/>
        <w:spacing w:after="0"/>
        <w:ind w:left="120"/>
        <w:jc w:val="left"/>
      </w:pPr>
      <w:r>
        <w:rPr>
          <w:rFonts w:ascii="Cambria" w:hAnsi="Cambria"/>
          <w:color w:val="000000"/>
        </w:rPr>
        <w:t>Surgery</w:t>
      </w:r>
    </w:p>
    <w:p>
      <w:pPr>
        <w:pStyle w:val="Heading2"/>
        <w:spacing w:after="0"/>
        <w:ind w:left="120"/>
        <w:jc w:val="left"/>
      </w:pPr>
      <w:r>
        <w:rPr>
          <w:rFonts w:ascii="Cambria" w:hAnsi="Cambria"/>
          <w:i/>
          <w:color w:val="000000"/>
        </w:rPr>
        <w:t>Reqs:</w:t>
      </w:r>
      <w:r>
        <w:rPr>
          <w:rFonts w:ascii="Cambria" w:hAnsi="Cambria"/>
          <w:color w:val="000000"/>
        </w:rPr>
        <w:t xml:space="preserve"> Focus 11, Dissect</w:t>
      </w:r>
    </w:p>
    <w:p>
      <w:pPr>
        <w:pStyle w:val="Heading2"/>
        <w:spacing w:after="0"/>
        <w:ind w:left="120"/>
        <w:jc w:val="left"/>
      </w:pPr>
      <w:r>
        <w:rPr>
          <w:rFonts w:ascii="Cambria" w:hAnsi="Cambria"/>
          <w:color w:val="000000"/>
        </w:rPr>
        <w:t>[Always, Crafting] You may follow a Surgery Plan to perform surgeries on living animals and people. Anesthesia is highly recommended.</w:t>
      </w:r>
    </w:p>
    <w:p>
      <w:pPr>
        <w:pStyle w:val="Heading2"/>
        <w:spacing w:after="0"/>
        <w:ind w:left="120"/>
        <w:jc w:val="left"/>
      </w:pPr>
      <w:r>
        <w:br/>
      </w:r>
    </w:p>
    <w:p>
      <w:pPr>
        <w:pStyle w:val="Heading2"/>
        <w:spacing w:after="0"/>
        <w:ind w:left="120"/>
        <w:jc w:val="left"/>
      </w:pPr>
      <w:r>
        <w:rPr>
          <w:rFonts w:ascii="Cambria" w:hAnsi="Cambria"/>
          <w:color w:val="000000"/>
        </w:rPr>
        <w:t>T</w:t>
      </w:r>
    </w:p>
    <w:p>
      <w:pPr>
        <w:pStyle w:val="Heading2"/>
        <w:spacing w:after="0"/>
        <w:ind w:left="120"/>
        <w:jc w:val="left"/>
      </w:pPr>
      <w:r>
        <w:rPr>
          <w:rFonts w:ascii="Cambria" w:hAnsi="Cambria"/>
          <w:color w:val="000000"/>
        </w:rPr>
        <w:t>Tracking and Alertness</w:t>
      </w:r>
    </w:p>
    <w:p>
      <w:pPr>
        <w:pStyle w:val="Heading2"/>
        <w:spacing w:after="0"/>
        <w:ind w:left="120"/>
        <w:jc w:val="left"/>
      </w:pPr>
      <w:r>
        <w:rPr>
          <w:rFonts w:ascii="Cambria" w:hAnsi="Cambria"/>
          <w:i/>
          <w:color w:val="000000"/>
        </w:rPr>
        <w:t>Reqs:</w:t>
      </w:r>
      <w:r>
        <w:rPr>
          <w:rFonts w:ascii="Cambria" w:hAnsi="Cambria"/>
          <w:color w:val="000000"/>
        </w:rPr>
        <w:t xml:space="preserve"> Wits 7, Trapping and Foraging</w:t>
      </w:r>
    </w:p>
    <w:p>
      <w:pPr>
        <w:pStyle w:val="Heading2"/>
        <w:spacing w:after="0"/>
        <w:ind w:left="120"/>
        <w:jc w:val="left"/>
      </w:pPr>
      <w:r>
        <w:rPr>
          <w:rFonts w:ascii="Cambria" w:hAnsi="Cambria"/>
          <w:i/>
          <w:color w:val="000000"/>
        </w:rPr>
        <w:t>Tracking</w:t>
      </w:r>
      <w:r>
        <w:rPr>
          <w:rFonts w:ascii="Cambria" w:hAnsi="Cambria"/>
          <w:color w:val="000000"/>
        </w:rPr>
        <w:t xml:space="preserve"> </w:t>
      </w:r>
      <w:r>
        <w:rPr>
          <w:rFonts w:ascii="Cambria" w:hAnsi="Cambria"/>
          <w:color w:val="000000"/>
        </w:rPr>
        <w:t>[Once</w:t>
      </w:r>
      <w:r>
        <w:rPr>
          <w:rFonts w:ascii="Cambria" w:hAnsi="Cambria"/>
          <w:color w:val="000000"/>
        </w:rPr>
        <w:t xml:space="preserve"> Per Rest] You may ask a single question of the Narrator or Marshal of the given scene about any beings who may have left tracks in an area you are about to enter.</w:t>
      </w:r>
    </w:p>
    <w:p>
      <w:pPr>
        <w:pStyle w:val="Heading2"/>
        <w:spacing w:after="0"/>
        <w:ind w:left="120"/>
        <w:jc w:val="left"/>
      </w:pPr>
      <w:r>
        <w:rPr>
          <w:rFonts w:ascii="Cambria" w:hAnsi="Cambria"/>
          <w:i/>
          <w:color w:val="000000"/>
        </w:rPr>
        <w:t>Spot Hidden</w:t>
      </w:r>
      <w:r>
        <w:rPr>
          <w:rFonts w:ascii="Cambria" w:hAnsi="Cambria"/>
          <w:color w:val="000000"/>
        </w:rPr>
        <w:t xml:space="preserve"> </w:t>
      </w:r>
      <w:r>
        <w:rPr>
          <w:rFonts w:ascii="Cambria" w:hAnsi="Cambria"/>
          <w:color w:val="000000"/>
        </w:rPr>
        <w:t>[Once</w:t>
      </w:r>
      <w:r>
        <w:rPr>
          <w:rFonts w:ascii="Cambria" w:hAnsi="Cambria"/>
          <w:color w:val="000000"/>
        </w:rPr>
        <w:t xml:space="preserve"> Per Rest] You may see people who are Hidden</w:t>
      </w:r>
      <w:r>
        <w:rPr>
          <w:rFonts w:ascii="Cambria" w:hAnsi="Cambria"/>
          <w:color w:val="000000"/>
        </w:rPr>
        <w:t xml:space="preserve"> </w:t>
      </w:r>
      <w:r>
        <w:rPr>
          <w:rFonts w:ascii="Cambria" w:hAnsi="Cambria"/>
          <w:color w:val="000000"/>
        </w:rPr>
        <w:t>(Yellow</w:t>
      </w:r>
      <w:r>
        <w:rPr>
          <w:rFonts w:ascii="Cambria" w:hAnsi="Cambria"/>
          <w:color w:val="000000"/>
        </w:rPr>
        <w:t xml:space="preserve"> Headband or arm in front of face).</w:t>
      </w:r>
    </w:p>
    <w:p>
      <w:pPr>
        <w:pStyle w:val="Heading2"/>
        <w:spacing w:after="0"/>
        <w:ind w:left="120"/>
        <w:jc w:val="left"/>
      </w:pPr>
      <w:r>
        <w:rPr>
          <w:rFonts w:ascii="Cambria" w:hAnsi="Cambria"/>
          <w:i/>
          <w:color w:val="000000"/>
        </w:rPr>
        <w:t>Quick Reflexes</w:t>
      </w:r>
      <w:r>
        <w:rPr>
          <w:rFonts w:ascii="Cambria" w:hAnsi="Cambria"/>
          <w:color w:val="000000"/>
        </w:rPr>
        <w:t xml:space="preserve"> </w:t>
      </w:r>
      <w:r>
        <w:rPr>
          <w:rFonts w:ascii="Cambria" w:hAnsi="Cambria"/>
          <w:color w:val="000000"/>
        </w:rPr>
        <w:t>[Always]</w:t>
      </w:r>
      <w:r>
        <w:rPr>
          <w:rFonts w:ascii="Cambria" w:hAnsi="Cambria"/>
          <w:color w:val="000000"/>
        </w:rPr>
        <w:t xml:space="preserve"> You may spend a point of Grit to negate the effects of a Sneak Attack. You still take the normal damage of the strike.</w:t>
      </w:r>
    </w:p>
    <w:p>
      <w:pPr>
        <w:pStyle w:val="Heading2"/>
        <w:spacing w:after="0"/>
        <w:ind w:left="120"/>
        <w:jc w:val="left"/>
      </w:pPr>
      <w:r>
        <w:br/>
      </w:r>
    </w:p>
    <w:p>
      <w:pPr>
        <w:pStyle w:val="Heading2"/>
        <w:spacing w:after="0"/>
        <w:ind w:left="120"/>
        <w:jc w:val="left"/>
      </w:pPr>
      <w:r>
        <w:rPr>
          <w:rFonts w:ascii="Cambria" w:hAnsi="Cambria"/>
          <w:color w:val="000000"/>
        </w:rPr>
        <w:t>Trapping and Foraging</w:t>
      </w:r>
    </w:p>
    <w:p>
      <w:pPr>
        <w:pStyle w:val="Heading2"/>
        <w:spacing w:after="0"/>
        <w:ind w:left="120"/>
        <w:jc w:val="left"/>
      </w:pPr>
      <w:r>
        <w:rPr>
          <w:rFonts w:ascii="Cambria" w:hAnsi="Cambria"/>
          <w:i/>
          <w:color w:val="000000"/>
        </w:rPr>
        <w:t>Reqs:</w:t>
      </w:r>
      <w:r>
        <w:rPr>
          <w:rFonts w:ascii="Cambria" w:hAnsi="Cambria"/>
          <w:color w:val="000000"/>
        </w:rPr>
        <w:t xml:space="preserve"> Wits 3</w:t>
      </w:r>
    </w:p>
    <w:p>
      <w:pPr>
        <w:pStyle w:val="Heading2"/>
        <w:spacing w:after="0"/>
        <w:ind w:left="120"/>
        <w:jc w:val="left"/>
      </w:pPr>
      <w:r>
        <w:rPr>
          <w:rFonts w:ascii="Cambria" w:hAnsi="Cambria"/>
          <w:i/>
          <w:color w:val="000000"/>
        </w:rPr>
        <w:t>Live Off the Land</w:t>
      </w:r>
      <w:r>
        <w:rPr>
          <w:rFonts w:ascii="Cambria" w:hAnsi="Cambria"/>
          <w:color w:val="000000"/>
        </w:rPr>
        <w:t xml:space="preserve"> </w:t>
      </w:r>
      <w:r>
        <w:rPr>
          <w:rFonts w:ascii="Cambria" w:hAnsi="Cambria"/>
          <w:color w:val="000000"/>
        </w:rPr>
        <w:t>[Gathering]</w:t>
      </w:r>
      <w:r>
        <w:rPr>
          <w:rFonts w:ascii="Cambria" w:hAnsi="Cambria"/>
          <w:color w:val="000000"/>
        </w:rPr>
        <w:t xml:space="preserve"> You may gather Food, Fiber and Herbal Components using a special gathering table.</w:t>
      </w:r>
    </w:p>
    <w:p>
      <w:pPr>
        <w:pStyle w:val="Heading2"/>
        <w:spacing w:after="0"/>
        <w:ind w:left="120"/>
        <w:jc w:val="left"/>
      </w:pPr>
      <w:r>
        <w:rPr>
          <w:rFonts w:ascii="Cambria" w:hAnsi="Cambria"/>
          <w:i/>
          <w:color w:val="000000"/>
        </w:rPr>
        <w:t>Always Searching</w:t>
      </w:r>
      <w:r>
        <w:rPr>
          <w:rFonts w:ascii="Cambria" w:hAnsi="Cambria"/>
          <w:color w:val="000000"/>
        </w:rPr>
        <w:t xml:space="preserve"> </w:t>
      </w:r>
      <w:r>
        <w:rPr>
          <w:rFonts w:ascii="Cambria" w:hAnsi="Cambria"/>
          <w:color w:val="000000"/>
        </w:rPr>
        <w:t>[NPC</w:t>
      </w:r>
      <w:r>
        <w:rPr>
          <w:rFonts w:ascii="Cambria" w:hAnsi="Cambria"/>
          <w:color w:val="000000"/>
        </w:rPr>
        <w:t xml:space="preserve"> Shift] At the end of your NPC shift you may request a random Food, Fiber or Herbal Component from the Quartermaster or your Guildmaster.</w:t>
      </w:r>
    </w:p>
    <w:p>
      <w:pPr>
        <w:pStyle w:val="Heading2"/>
        <w:spacing w:after="0"/>
        <w:ind w:left="120"/>
        <w:jc w:val="left"/>
      </w:pPr>
      <w:r>
        <w:rPr>
          <w:rFonts w:ascii="Cambria" w:hAnsi="Cambria"/>
          <w:i/>
          <w:color w:val="000000"/>
        </w:rPr>
        <w:t>Trapper</w:t>
      </w:r>
      <w:r>
        <w:rPr>
          <w:rFonts w:ascii="Cambria" w:hAnsi="Cambria"/>
          <w:color w:val="000000"/>
        </w:rPr>
        <w:t xml:space="preserve"> </w:t>
      </w:r>
      <w:r>
        <w:rPr>
          <w:rFonts w:ascii="Cambria" w:hAnsi="Cambria"/>
          <w:color w:val="000000"/>
        </w:rPr>
        <w:t>[Once</w:t>
      </w:r>
      <w:r>
        <w:rPr>
          <w:rFonts w:ascii="Cambria" w:hAnsi="Cambria"/>
          <w:color w:val="000000"/>
        </w:rPr>
        <w:t xml:space="preserve"> Per Rest] This skill may be used to affect an area to alter the circumstances of a scenario by preparing traps, snares, or other ambushes. You must have arrived at the location first, or hidden long enough to prepare the traps. A Marshal may require a Destiny Draw to determine the outcome, and the intended effect may not be the actual outcome.</w:t>
      </w:r>
    </w:p>
    <w:p>
      <w:pPr>
        <w:pStyle w:val="Heading2"/>
        <w:spacing w:after="0"/>
        <w:ind w:left="120"/>
        <w:jc w:val="left"/>
      </w:pPr>
      <w:r>
        <w:br/>
      </w:r>
    </w:p>
    <w:p>
      <w:pPr>
        <w:pStyle w:val="Heading2"/>
        <w:spacing w:after="0"/>
        <w:ind w:left="120"/>
        <w:jc w:val="left"/>
      </w:pPr>
      <w:r>
        <w:rPr>
          <w:rFonts w:ascii="Cambria" w:hAnsi="Cambria"/>
          <w:color w:val="000000"/>
        </w:rPr>
        <w:t>Tycoon</w:t>
      </w:r>
    </w:p>
    <w:p>
      <w:pPr>
        <w:pStyle w:val="Heading2"/>
        <w:spacing w:after="0"/>
        <w:ind w:left="120"/>
        <w:jc w:val="left"/>
      </w:pPr>
      <w:r>
        <w:rPr>
          <w:rFonts w:ascii="Cambria" w:hAnsi="Cambria"/>
          <w:i/>
          <w:color w:val="000000"/>
        </w:rPr>
        <w:t>Reqs:</w:t>
      </w:r>
      <w:r>
        <w:rPr>
          <w:rFonts w:ascii="Cambria" w:hAnsi="Cambria"/>
          <w:color w:val="000000"/>
        </w:rPr>
        <w:t xml:space="preserve"> Focus 11, Inventory</w:t>
      </w:r>
    </w:p>
    <w:p>
      <w:pPr>
        <w:pStyle w:val="Heading2"/>
        <w:spacing w:after="0"/>
        <w:ind w:left="120"/>
        <w:jc w:val="left"/>
      </w:pPr>
      <w:r>
        <w:rPr>
          <w:rFonts w:ascii="Cambria" w:hAnsi="Cambria"/>
          <w:i/>
          <w:color w:val="000000"/>
        </w:rPr>
        <w:t>Special Order</w:t>
      </w:r>
      <w:r>
        <w:rPr>
          <w:rFonts w:ascii="Cambria" w:hAnsi="Cambria"/>
          <w:color w:val="000000"/>
        </w:rPr>
        <w:t xml:space="preserve"> </w:t>
      </w:r>
      <w:r>
        <w:rPr>
          <w:rFonts w:ascii="Cambria" w:hAnsi="Cambria"/>
          <w:color w:val="000000"/>
        </w:rPr>
        <w:t>[Once</w:t>
      </w:r>
      <w:r>
        <w:rPr>
          <w:rFonts w:ascii="Cambria" w:hAnsi="Cambria"/>
          <w:color w:val="000000"/>
        </w:rPr>
        <w:t xml:space="preserve"> Per Rest] You may contact supplies through the Quartermaster to obtain an Item Card called</w:t>
      </w:r>
      <w:r>
        <w:rPr>
          <w:rFonts w:ascii="Cambria" w:hAnsi="Cambria"/>
          <w:color w:val="000000"/>
        </w:rPr>
        <w:t xml:space="preserve"> </w:t>
      </w:r>
      <w:r>
        <w:rPr>
          <w:rFonts w:ascii="Cambria" w:hAnsi="Cambria"/>
          <w:color w:val="000000"/>
        </w:rPr>
        <w:t>“Bundle</w:t>
      </w:r>
      <w:r>
        <w:rPr>
          <w:rFonts w:ascii="Cambria" w:hAnsi="Cambria"/>
          <w:color w:val="000000"/>
        </w:rPr>
        <w:t xml:space="preserve"> for X” where X is the name of a single Ritual or Recipe. The Item Card counts as all of the required Components to complete that single Ritual or Recipe once. The price for this item will be at a significant premium. Within the next 15 minutes, you will gain the item.</w:t>
      </w:r>
    </w:p>
    <w:p>
      <w:pPr>
        <w:pStyle w:val="Heading2"/>
        <w:spacing w:after="0"/>
        <w:ind w:left="120"/>
        <w:jc w:val="left"/>
      </w:pPr>
      <w:r>
        <w:rPr>
          <w:rFonts w:ascii="Cambria" w:hAnsi="Cambria"/>
          <w:i/>
          <w:color w:val="000000"/>
        </w:rPr>
        <w:t>Credit Line</w:t>
      </w:r>
      <w:r>
        <w:rPr>
          <w:rFonts w:ascii="Cambria" w:hAnsi="Cambria"/>
          <w:color w:val="000000"/>
        </w:rPr>
        <w:t xml:space="preserve"> </w:t>
      </w:r>
      <w:r>
        <w:rPr>
          <w:rFonts w:ascii="Cambria" w:hAnsi="Cambria"/>
          <w:color w:val="000000"/>
        </w:rPr>
        <w:t>[Always,</w:t>
      </w:r>
      <w:r>
        <w:rPr>
          <w:rFonts w:ascii="Cambria" w:hAnsi="Cambria"/>
          <w:color w:val="000000"/>
        </w:rPr>
        <w:t xml:space="preserve"> Quest] You may have two Commerce Quests active at the same time.</w:t>
      </w:r>
    </w:p>
    <w:p>
      <w:pPr>
        <w:pStyle w:val="Heading2"/>
        <w:spacing w:after="0"/>
        <w:ind w:left="120"/>
        <w:jc w:val="left"/>
      </w:pPr>
      <w:r>
        <w:br/>
      </w:r>
    </w:p>
    <w:p>
      <w:pPr>
        <w:pStyle w:val="Heading2"/>
        <w:spacing w:after="0"/>
        <w:ind w:left="120"/>
        <w:jc w:val="left"/>
      </w:pPr>
      <w:r>
        <w:rPr>
          <w:rFonts w:ascii="Cambria" w:hAnsi="Cambria"/>
          <w:color w:val="000000"/>
        </w:rPr>
        <w:t>Armor Training</w:t>
      </w:r>
    </w:p>
    <w:p>
      <w:pPr>
        <w:pStyle w:val="Heading2"/>
        <w:spacing w:after="0"/>
        <w:ind w:left="120"/>
        <w:jc w:val="left"/>
      </w:pPr>
      <w:r>
        <w:rPr>
          <w:rFonts w:ascii="Cambria" w:hAnsi="Cambria"/>
          <w:i/>
          <w:color w:val="000000"/>
        </w:rPr>
        <w:t>Reqs:</w:t>
      </w:r>
      <w:r>
        <w:rPr>
          <w:rFonts w:ascii="Cambria" w:hAnsi="Cambria"/>
          <w:color w:val="000000"/>
        </w:rPr>
        <w:t xml:space="preserve"> Resolve 3</w:t>
      </w:r>
    </w:p>
    <w:p>
      <w:pPr>
        <w:pStyle w:val="Heading2"/>
        <w:spacing w:after="0"/>
        <w:ind w:left="120"/>
        <w:jc w:val="left"/>
      </w:pPr>
      <w:r>
        <w:rPr>
          <w:rFonts w:ascii="Cambria" w:hAnsi="Cambria"/>
          <w:color w:val="000000"/>
        </w:rPr>
        <w:t>[Always] While wearing Armor, you gain an extra Physical Save and increase your Injury Limit to 4.</w:t>
      </w:r>
    </w:p>
    <w:p>
      <w:pPr>
        <w:pStyle w:val="Heading2"/>
        <w:spacing w:after="0"/>
        <w:ind w:left="120"/>
        <w:jc w:val="left"/>
      </w:pPr>
      <w:r>
        <w:br/>
      </w:r>
    </w:p>
    <w:p>
      <w:pPr>
        <w:pStyle w:val="Heading2"/>
        <w:spacing w:after="0"/>
        <w:ind w:left="120"/>
        <w:jc w:val="left"/>
      </w:pPr>
      <w:r>
        <w:rPr>
          <w:rFonts w:ascii="Cambria" w:hAnsi="Cambria"/>
          <w:color w:val="000000"/>
        </w:rPr>
        <w:t>Wilderness Survival</w:t>
      </w:r>
    </w:p>
    <w:p>
      <w:pPr>
        <w:pStyle w:val="Heading2"/>
        <w:spacing w:after="0"/>
        <w:ind w:left="120"/>
        <w:jc w:val="left"/>
      </w:pPr>
      <w:r>
        <w:rPr>
          <w:rFonts w:ascii="Cambria" w:hAnsi="Cambria"/>
          <w:i/>
          <w:color w:val="000000"/>
        </w:rPr>
        <w:t>Reqs:</w:t>
      </w:r>
      <w:r>
        <w:rPr>
          <w:rFonts w:ascii="Cambria" w:hAnsi="Cambria"/>
          <w:color w:val="000000"/>
        </w:rPr>
        <w:t xml:space="preserve"> Agility 7, Animal Handling</w:t>
      </w:r>
    </w:p>
    <w:p>
      <w:pPr>
        <w:pStyle w:val="Heading2"/>
        <w:spacing w:after="0"/>
        <w:ind w:left="120"/>
        <w:jc w:val="left"/>
      </w:pPr>
      <w:r>
        <w:rPr>
          <w:rFonts w:ascii="Cambria" w:hAnsi="Cambria"/>
          <w:color w:val="000000"/>
        </w:rPr>
        <w:t>[Once Per Rest] You get one Save that may be applied against any Natural Environmental effect in a scene. You may spend a point of Grit to grant a save against the effect for everyone within 5 feet of you.</w:t>
      </w:r>
    </w:p>
    <w:p>
      <w:pPr>
        <w:pStyle w:val="Heading1"/>
        <w:spacing w:after="0"/>
        <w:ind w:left="120"/>
        <w:jc w:val="left"/>
      </w:pPr>
      <w:r>
        <w:rPr>
          <w:rFonts w:ascii="Cambria" w:hAnsi="Cambria"/>
          <w:color w:val="000000"/>
        </w:rPr>
        <w:t>Combat Skills Reference</w:t>
      </w:r>
    </w:p>
    <w:p>
      <w:pPr>
        <w:pStyle w:val="Heading2"/>
        <w:spacing w:after="0"/>
        <w:ind w:left="120"/>
        <w:jc w:val="left"/>
      </w:pPr>
      <w:r>
        <w:br/>
      </w:r>
    </w:p>
    <w:p>
      <w:pPr>
        <w:pStyle w:val="Heading2"/>
        <w:spacing w:after="0"/>
        <w:ind w:left="120"/>
        <w:jc w:val="left"/>
      </w:pPr>
      <w:r>
        <w:rPr>
          <w:rFonts w:ascii="Cambria" w:hAnsi="Cambria"/>
          <w:color w:val="000000"/>
        </w:rPr>
        <w:t>Combat Familiarity</w:t>
      </w:r>
    </w:p>
    <w:p>
      <w:pPr>
        <w:pStyle w:val="Heading2"/>
        <w:spacing w:after="0"/>
        <w:ind w:left="120"/>
        <w:jc w:val="left"/>
      </w:pPr>
      <w:r>
        <w:rPr>
          <w:rFonts w:ascii="Cambria" w:hAnsi="Cambria"/>
          <w:color w:val="000000"/>
        </w:rPr>
        <w:t>Reqs: Untrained</w:t>
      </w:r>
    </w:p>
    <w:p>
      <w:pPr>
        <w:pStyle w:val="Heading2"/>
        <w:spacing w:after="0"/>
        <w:ind w:left="120"/>
        <w:jc w:val="left"/>
      </w:pPr>
      <w:r>
        <w:rPr>
          <w:rFonts w:ascii="Cambria" w:hAnsi="Cambria"/>
          <w:color w:val="000000"/>
        </w:rPr>
        <w:t>All characters have access to this skill</w:t>
      </w:r>
    </w:p>
    <w:p>
      <w:pPr>
        <w:pStyle w:val="Heading2"/>
        <w:spacing w:after="0"/>
        <w:ind w:left="120"/>
        <w:jc w:val="left"/>
      </w:pPr>
      <w:r>
        <w:rPr>
          <w:rFonts w:ascii="Cambria" w:hAnsi="Cambria"/>
          <w:color w:val="000000"/>
        </w:rPr>
        <w:t>Combat Grit:</w:t>
      </w:r>
      <w:r>
        <w:rPr>
          <w:rFonts w:ascii="Cambria" w:hAnsi="Cambria"/>
          <w:color w:val="000000"/>
        </w:rPr>
        <w:t xml:space="preserve"> </w:t>
      </w:r>
      <w:r>
        <w:rPr>
          <w:rFonts w:ascii="Cambria" w:hAnsi="Cambria"/>
          <w:color w:val="000000"/>
        </w:rPr>
        <w:t>[Always]</w:t>
      </w:r>
      <w:r>
        <w:rPr>
          <w:rFonts w:ascii="Cambria" w:hAnsi="Cambria"/>
          <w:color w:val="000000"/>
        </w:rPr>
        <w:t xml:space="preserve"> You may spend 1 Grit to call a Combat Maneuver that you have access to.</w:t>
      </w:r>
    </w:p>
    <w:p>
      <w:pPr>
        <w:pStyle w:val="Heading2"/>
        <w:spacing w:after="0"/>
        <w:ind w:left="120"/>
        <w:jc w:val="left"/>
      </w:pPr>
      <w:r>
        <w:rPr>
          <w:rFonts w:ascii="Cambria" w:hAnsi="Cambria"/>
          <w:color w:val="000000"/>
        </w:rPr>
        <w:t>Oomph: You gain access to the +1 Damage Combat Maneuver</w:t>
      </w:r>
    </w:p>
    <w:p>
      <w:pPr>
        <w:pStyle w:val="Heading2"/>
        <w:spacing w:after="0"/>
        <w:ind w:left="120"/>
        <w:jc w:val="left"/>
      </w:pPr>
      <w:r>
        <w:rPr>
          <w:rFonts w:ascii="Cambria" w:hAnsi="Cambria"/>
          <w:color w:val="000000"/>
        </w:rPr>
        <w:t>Out of my Way: You gain access to the Shove Combat Maneuver</w:t>
      </w:r>
    </w:p>
    <w:p>
      <w:pPr>
        <w:pStyle w:val="Heading2"/>
        <w:spacing w:after="0"/>
        <w:ind w:left="120"/>
        <w:jc w:val="left"/>
      </w:pPr>
      <w:r>
        <w:br/>
      </w:r>
    </w:p>
    <w:p>
      <w:pPr>
        <w:pStyle w:val="Heading2"/>
        <w:spacing w:after="0"/>
        <w:ind w:left="120"/>
        <w:jc w:val="left"/>
      </w:pPr>
      <w:r>
        <w:rPr>
          <w:rFonts w:ascii="Cambria" w:hAnsi="Cambria"/>
          <w:color w:val="000000"/>
        </w:rPr>
        <w:t>Duelist</w:t>
      </w:r>
    </w:p>
    <w:p>
      <w:pPr>
        <w:pStyle w:val="Heading2"/>
        <w:spacing w:after="0"/>
        <w:ind w:left="120"/>
        <w:jc w:val="left"/>
      </w:pPr>
      <w:r>
        <w:rPr>
          <w:rFonts w:ascii="Cambria" w:hAnsi="Cambria"/>
          <w:color w:val="000000"/>
        </w:rPr>
        <w:t>Reqs: Strength 3</w:t>
      </w:r>
    </w:p>
    <w:p>
      <w:pPr>
        <w:pStyle w:val="Heading2"/>
        <w:spacing w:after="0"/>
        <w:ind w:left="120"/>
        <w:jc w:val="left"/>
      </w:pPr>
      <w:r>
        <w:rPr>
          <w:rFonts w:ascii="Cambria" w:hAnsi="Cambria"/>
          <w:color w:val="000000"/>
        </w:rPr>
        <w:t>Basic Training: You gain 1 grit that may be used for Combat Maneuvers only</w:t>
      </w:r>
    </w:p>
    <w:p>
      <w:pPr>
        <w:pStyle w:val="Heading2"/>
        <w:spacing w:after="0"/>
        <w:ind w:left="120"/>
        <w:jc w:val="left"/>
      </w:pPr>
      <w:r>
        <w:rPr>
          <w:rFonts w:ascii="Cambria" w:hAnsi="Cambria"/>
          <w:color w:val="000000"/>
        </w:rPr>
        <w:t>Balance: You gain access to the Combat Maneuver Trip / Stand</w:t>
      </w:r>
    </w:p>
    <w:p>
      <w:pPr>
        <w:pStyle w:val="Heading2"/>
        <w:spacing w:after="0"/>
        <w:ind w:left="120"/>
        <w:jc w:val="left"/>
      </w:pPr>
      <w:r>
        <w:rPr>
          <w:rFonts w:ascii="Cambria" w:hAnsi="Cambria"/>
          <w:color w:val="000000"/>
        </w:rPr>
        <w:t>En Garde: You gain access to the Combat Maneuver Disarm / Retain</w:t>
      </w:r>
    </w:p>
    <w:p>
      <w:pPr>
        <w:pStyle w:val="Heading2"/>
        <w:spacing w:after="0"/>
        <w:ind w:left="120"/>
        <w:jc w:val="left"/>
      </w:pPr>
      <w:r>
        <w:br/>
      </w:r>
    </w:p>
    <w:p>
      <w:pPr>
        <w:pStyle w:val="Heading2"/>
        <w:spacing w:after="0"/>
        <w:ind w:left="120"/>
        <w:jc w:val="left"/>
      </w:pPr>
      <w:r>
        <w:rPr>
          <w:rFonts w:ascii="Cambria" w:hAnsi="Cambria"/>
          <w:color w:val="000000"/>
        </w:rPr>
        <w:t>Duelist Master</w:t>
      </w:r>
    </w:p>
    <w:p>
      <w:pPr>
        <w:pStyle w:val="Heading2"/>
        <w:spacing w:after="0"/>
        <w:ind w:left="120"/>
        <w:jc w:val="left"/>
      </w:pPr>
      <w:r>
        <w:rPr>
          <w:rFonts w:ascii="Cambria" w:hAnsi="Cambria"/>
          <w:color w:val="000000"/>
        </w:rPr>
        <w:t>Reqs: Strength 7, Agility 3, and Duelist</w:t>
      </w:r>
    </w:p>
    <w:p>
      <w:pPr>
        <w:pStyle w:val="Heading2"/>
        <w:spacing w:after="0"/>
        <w:ind w:left="120"/>
        <w:jc w:val="left"/>
      </w:pPr>
      <w:r>
        <w:rPr>
          <w:rFonts w:ascii="Cambria" w:hAnsi="Cambria"/>
          <w:color w:val="000000"/>
        </w:rPr>
        <w:t>Flourish:</w:t>
      </w:r>
      <w:r>
        <w:rPr>
          <w:rFonts w:ascii="Cambria" w:hAnsi="Cambria"/>
          <w:color w:val="000000"/>
        </w:rPr>
        <w:t xml:space="preserve"> </w:t>
      </w:r>
      <w:r>
        <w:rPr>
          <w:rFonts w:ascii="Cambria" w:hAnsi="Cambria"/>
          <w:color w:val="000000"/>
        </w:rPr>
        <w:t>[Combat</w:t>
      </w:r>
      <w:r>
        <w:rPr>
          <w:rFonts w:ascii="Cambria" w:hAnsi="Cambria"/>
          <w:color w:val="000000"/>
        </w:rPr>
        <w:t xml:space="preserve"> Form] After spinning your weapon(s) for 5 seconds, within the next 3 seconds, you may call one Combat Maneuver without spending Grit. </w:t>
      </w:r>
    </w:p>
    <w:p>
      <w:pPr>
        <w:pStyle w:val="Heading2"/>
        <w:spacing w:after="0"/>
        <w:ind w:left="120"/>
        <w:jc w:val="left"/>
      </w:pPr>
      <w:r>
        <w:br/>
      </w:r>
    </w:p>
    <w:p>
      <w:pPr>
        <w:pStyle w:val="Heading2"/>
        <w:spacing w:after="0"/>
        <w:ind w:left="120"/>
        <w:jc w:val="left"/>
      </w:pPr>
      <w:r>
        <w:rPr>
          <w:rFonts w:ascii="Cambria" w:hAnsi="Cambria"/>
          <w:color w:val="000000"/>
        </w:rPr>
        <w:t>Skirmisher</w:t>
      </w:r>
    </w:p>
    <w:p>
      <w:pPr>
        <w:pStyle w:val="Heading2"/>
        <w:spacing w:after="0"/>
        <w:ind w:left="120"/>
        <w:jc w:val="left"/>
      </w:pPr>
      <w:r>
        <w:rPr>
          <w:rFonts w:ascii="Cambria" w:hAnsi="Cambria"/>
          <w:color w:val="000000"/>
        </w:rPr>
        <w:t>Reqs: Strength 3</w:t>
      </w:r>
    </w:p>
    <w:p>
      <w:pPr>
        <w:pStyle w:val="Heading2"/>
        <w:spacing w:after="0"/>
        <w:ind w:left="120"/>
        <w:jc w:val="left"/>
      </w:pPr>
      <w:r>
        <w:rPr>
          <w:rFonts w:ascii="Cambria" w:hAnsi="Cambria"/>
          <w:color w:val="000000"/>
        </w:rPr>
        <w:t>Basic Training: You gain 1 grit that may be used for Combat Maneuvers only</w:t>
      </w:r>
    </w:p>
    <w:p>
      <w:pPr>
        <w:pStyle w:val="Heading2"/>
        <w:spacing w:after="0"/>
        <w:ind w:left="120"/>
        <w:jc w:val="left"/>
      </w:pPr>
      <w:r>
        <w:rPr>
          <w:rFonts w:ascii="Cambria" w:hAnsi="Cambria"/>
          <w:color w:val="000000"/>
        </w:rPr>
        <w:t>Forceful Strike: You gain access to the Stun Combat Maneuver</w:t>
      </w:r>
    </w:p>
    <w:p>
      <w:pPr>
        <w:pStyle w:val="Heading2"/>
        <w:spacing w:after="0"/>
        <w:ind w:left="120"/>
        <w:jc w:val="left"/>
      </w:pPr>
      <w:r>
        <w:rPr>
          <w:rFonts w:ascii="Cambria" w:hAnsi="Cambria"/>
          <w:color w:val="000000"/>
        </w:rPr>
        <w:t>Can’t slow me down:</w:t>
      </w:r>
      <w:r>
        <w:rPr>
          <w:rFonts w:ascii="Cambria" w:hAnsi="Cambria"/>
          <w:color w:val="000000"/>
        </w:rPr>
        <w:t xml:space="preserve"> </w:t>
      </w:r>
      <w:r>
        <w:rPr>
          <w:rFonts w:ascii="Cambria" w:hAnsi="Cambria"/>
          <w:color w:val="000000"/>
        </w:rPr>
        <w:t>[Combat</w:t>
      </w:r>
      <w:r>
        <w:rPr>
          <w:rFonts w:ascii="Cambria" w:hAnsi="Cambria"/>
          <w:color w:val="000000"/>
        </w:rPr>
        <w:t xml:space="preserve"> Form] After taking 5 steps forward</w:t>
      </w:r>
      <w:r>
        <w:rPr>
          <w:rFonts w:ascii="Cambria" w:hAnsi="Cambria"/>
          <w:color w:val="000000"/>
        </w:rPr>
        <w:t xml:space="preserve"> </w:t>
      </w:r>
      <w:r>
        <w:rPr>
          <w:rFonts w:ascii="Cambria" w:hAnsi="Cambria"/>
          <w:color w:val="000000"/>
        </w:rPr>
        <w:t>(no</w:t>
      </w:r>
      <w:r>
        <w:rPr>
          <w:rFonts w:ascii="Cambria" w:hAnsi="Cambria"/>
          <w:color w:val="000000"/>
        </w:rPr>
        <w:t xml:space="preserve"> running), you gain one physical save against Shove, Repel, or Bind effects. You may only have one free save from this ability at a time. If unused, this free save expires when combat ends.</w:t>
      </w:r>
    </w:p>
    <w:p>
      <w:pPr>
        <w:pStyle w:val="Heading2"/>
        <w:spacing w:after="0"/>
        <w:ind w:left="120"/>
        <w:jc w:val="left"/>
      </w:pPr>
      <w:r>
        <w:br/>
      </w:r>
    </w:p>
    <w:p>
      <w:pPr>
        <w:pStyle w:val="Heading2"/>
        <w:spacing w:after="0"/>
        <w:ind w:left="120"/>
        <w:jc w:val="left"/>
      </w:pPr>
      <w:r>
        <w:rPr>
          <w:rFonts w:ascii="Cambria" w:hAnsi="Cambria"/>
          <w:color w:val="000000"/>
        </w:rPr>
        <w:t>Skirmisher Master</w:t>
      </w:r>
    </w:p>
    <w:p>
      <w:pPr>
        <w:pStyle w:val="Heading2"/>
        <w:spacing w:after="0"/>
        <w:ind w:left="120"/>
        <w:jc w:val="left"/>
      </w:pPr>
      <w:r>
        <w:rPr>
          <w:rFonts w:ascii="Cambria" w:hAnsi="Cambria"/>
          <w:color w:val="000000"/>
        </w:rPr>
        <w:t>Reqs: Strength 7, Focus 3, and Skirmisher</w:t>
      </w:r>
    </w:p>
    <w:p>
      <w:pPr>
        <w:pStyle w:val="Heading2"/>
        <w:spacing w:after="0"/>
        <w:ind w:left="120"/>
        <w:jc w:val="left"/>
      </w:pPr>
      <w:r>
        <w:rPr>
          <w:rFonts w:ascii="Cambria" w:hAnsi="Cambria"/>
          <w:color w:val="000000"/>
        </w:rPr>
        <w:t>Mobility:</w:t>
      </w:r>
      <w:r>
        <w:rPr>
          <w:rFonts w:ascii="Cambria" w:hAnsi="Cambria"/>
          <w:color w:val="000000"/>
        </w:rPr>
        <w:t xml:space="preserve"> </w:t>
      </w:r>
      <w:r>
        <w:rPr>
          <w:rFonts w:ascii="Cambria" w:hAnsi="Cambria"/>
          <w:color w:val="000000"/>
        </w:rPr>
        <w:t>[Combat</w:t>
      </w:r>
      <w:r>
        <w:rPr>
          <w:rFonts w:ascii="Cambria" w:hAnsi="Cambria"/>
          <w:color w:val="000000"/>
        </w:rPr>
        <w:t xml:space="preserve"> Form] After taking 5 steps forward</w:t>
      </w:r>
      <w:r>
        <w:rPr>
          <w:rFonts w:ascii="Cambria" w:hAnsi="Cambria"/>
          <w:color w:val="000000"/>
        </w:rPr>
        <w:t xml:space="preserve"> </w:t>
      </w:r>
      <w:r>
        <w:rPr>
          <w:rFonts w:ascii="Cambria" w:hAnsi="Cambria"/>
          <w:color w:val="000000"/>
        </w:rPr>
        <w:t>(no</w:t>
      </w:r>
      <w:r>
        <w:rPr>
          <w:rFonts w:ascii="Cambria" w:hAnsi="Cambria"/>
          <w:color w:val="000000"/>
        </w:rPr>
        <w:t xml:space="preserve"> running), within the next 3 seconds,  you may call one Combat Maneuver without spending Grit. </w:t>
      </w:r>
    </w:p>
    <w:p>
      <w:pPr>
        <w:pStyle w:val="Heading2"/>
        <w:spacing w:after="0"/>
        <w:ind w:left="120"/>
        <w:jc w:val="left"/>
      </w:pPr>
      <w:r>
        <w:br/>
      </w:r>
    </w:p>
    <w:p>
      <w:pPr>
        <w:pStyle w:val="Heading2"/>
        <w:spacing w:after="0"/>
        <w:ind w:left="120"/>
        <w:jc w:val="left"/>
      </w:pPr>
      <w:r>
        <w:rPr>
          <w:rFonts w:ascii="Cambria" w:hAnsi="Cambria"/>
          <w:color w:val="000000"/>
        </w:rPr>
        <w:t>Tactician</w:t>
      </w:r>
    </w:p>
    <w:p>
      <w:pPr>
        <w:pStyle w:val="Heading2"/>
        <w:spacing w:after="0"/>
        <w:ind w:left="120"/>
        <w:jc w:val="left"/>
      </w:pPr>
      <w:r>
        <w:rPr>
          <w:rFonts w:ascii="Cambria" w:hAnsi="Cambria"/>
          <w:color w:val="000000"/>
        </w:rPr>
        <w:t>Reqs: Strength 3</w:t>
      </w:r>
    </w:p>
    <w:p>
      <w:pPr>
        <w:pStyle w:val="Heading2"/>
        <w:spacing w:after="0"/>
        <w:ind w:left="120"/>
        <w:jc w:val="left"/>
      </w:pPr>
      <w:r>
        <w:rPr>
          <w:rFonts w:ascii="Cambria" w:hAnsi="Cambria"/>
          <w:color w:val="000000"/>
        </w:rPr>
        <w:t>Basic Training: You gain 1 grit that may be used for Combat Maneuvers only</w:t>
      </w:r>
    </w:p>
    <w:p>
      <w:pPr>
        <w:pStyle w:val="Heading2"/>
        <w:spacing w:after="0"/>
        <w:ind w:left="120"/>
        <w:jc w:val="left"/>
      </w:pPr>
      <w:r>
        <w:rPr>
          <w:rFonts w:ascii="Cambria" w:hAnsi="Cambria"/>
          <w:color w:val="000000"/>
        </w:rPr>
        <w:t>Stay the Line: You gain access to the Bind Combat Maneuver</w:t>
      </w:r>
    </w:p>
    <w:p>
      <w:pPr>
        <w:pStyle w:val="Heading2"/>
        <w:spacing w:after="0"/>
        <w:ind w:left="120"/>
        <w:jc w:val="left"/>
      </w:pPr>
      <w:r>
        <w:rPr>
          <w:rFonts w:ascii="Cambria" w:hAnsi="Cambria"/>
          <w:color w:val="000000"/>
        </w:rPr>
        <w:t>Push them Back: You gain access to the Repel Combat Maneuver</w:t>
      </w:r>
    </w:p>
    <w:p>
      <w:pPr>
        <w:pStyle w:val="Heading2"/>
        <w:spacing w:after="0"/>
        <w:ind w:left="120"/>
        <w:jc w:val="left"/>
      </w:pPr>
      <w:r>
        <w:br/>
      </w:r>
    </w:p>
    <w:p>
      <w:pPr>
        <w:pStyle w:val="Heading2"/>
        <w:spacing w:after="0"/>
        <w:ind w:left="120"/>
        <w:jc w:val="left"/>
      </w:pPr>
      <w:r>
        <w:rPr>
          <w:rFonts w:ascii="Cambria" w:hAnsi="Cambria"/>
          <w:color w:val="000000"/>
        </w:rPr>
        <w:t>Tactician Master</w:t>
      </w:r>
    </w:p>
    <w:p>
      <w:pPr>
        <w:pStyle w:val="Heading2"/>
        <w:spacing w:after="0"/>
        <w:ind w:left="120"/>
        <w:jc w:val="left"/>
      </w:pPr>
      <w:r>
        <w:rPr>
          <w:rFonts w:ascii="Cambria" w:hAnsi="Cambria"/>
          <w:color w:val="000000"/>
        </w:rPr>
        <w:t>Reqs: Strength 7, Wits 3, Tactician</w:t>
      </w:r>
    </w:p>
    <w:p>
      <w:pPr>
        <w:pStyle w:val="Heading2"/>
        <w:spacing w:after="0"/>
        <w:ind w:left="120"/>
        <w:jc w:val="left"/>
      </w:pPr>
      <w:r>
        <w:rPr>
          <w:rFonts w:ascii="Cambria" w:hAnsi="Cambria"/>
          <w:color w:val="000000"/>
        </w:rPr>
        <w:t>Stand:</w:t>
      </w:r>
      <w:r>
        <w:rPr>
          <w:rFonts w:ascii="Cambria" w:hAnsi="Cambria"/>
          <w:color w:val="000000"/>
        </w:rPr>
        <w:t xml:space="preserve"> </w:t>
      </w:r>
      <w:r>
        <w:rPr>
          <w:rFonts w:ascii="Cambria" w:hAnsi="Cambria"/>
          <w:color w:val="000000"/>
        </w:rPr>
        <w:t>[Combat</w:t>
      </w:r>
      <w:r>
        <w:rPr>
          <w:rFonts w:ascii="Cambria" w:hAnsi="Cambria"/>
          <w:color w:val="000000"/>
        </w:rPr>
        <w:t xml:space="preserve"> Form] After planting your feet and not moving for 5 seconds, within the next 3 seconds, you may call one Combat Maneuver without spending Grit</w:t>
      </w:r>
    </w:p>
    <w:p>
      <w:pPr>
        <w:pStyle w:val="Heading2"/>
        <w:spacing w:after="0"/>
        <w:ind w:left="120"/>
        <w:jc w:val="left"/>
      </w:pPr>
      <w:r>
        <w:br/>
      </w:r>
    </w:p>
    <w:p>
      <w:pPr>
        <w:pStyle w:val="Heading2"/>
        <w:spacing w:after="0"/>
        <w:ind w:left="120"/>
        <w:jc w:val="left"/>
      </w:pPr>
      <w:r>
        <w:rPr>
          <w:rFonts w:ascii="Cambria" w:hAnsi="Cambria"/>
          <w:color w:val="000000"/>
        </w:rPr>
        <w:t>Defender</w:t>
      </w:r>
    </w:p>
    <w:p>
      <w:pPr>
        <w:pStyle w:val="Heading2"/>
        <w:spacing w:after="0"/>
        <w:ind w:left="120"/>
        <w:jc w:val="left"/>
      </w:pPr>
      <w:r>
        <w:rPr>
          <w:rFonts w:ascii="Cambria" w:hAnsi="Cambria"/>
          <w:color w:val="000000"/>
        </w:rPr>
        <w:t>Reqs: Strength 3</w:t>
      </w:r>
    </w:p>
    <w:p>
      <w:pPr>
        <w:pStyle w:val="Heading2"/>
        <w:spacing w:after="0"/>
        <w:ind w:left="120"/>
        <w:jc w:val="left"/>
      </w:pPr>
      <w:r>
        <w:rPr>
          <w:rFonts w:ascii="Cambria" w:hAnsi="Cambria"/>
          <w:color w:val="000000"/>
        </w:rPr>
        <w:t>Basic Training: You gain 1 grit that may be used for Combat Maneuvers only</w:t>
      </w:r>
    </w:p>
    <w:p>
      <w:pPr>
        <w:pStyle w:val="Heading2"/>
        <w:spacing w:after="0"/>
        <w:ind w:left="120"/>
        <w:jc w:val="left"/>
      </w:pPr>
      <w:r>
        <w:rPr>
          <w:rFonts w:ascii="Cambria" w:hAnsi="Cambria"/>
          <w:color w:val="000000"/>
        </w:rPr>
        <w:t>Essential Block: You gain access to the Parry Combat Maneuver</w:t>
      </w:r>
    </w:p>
    <w:p>
      <w:pPr>
        <w:pStyle w:val="Heading2"/>
        <w:spacing w:after="0"/>
        <w:ind w:left="120"/>
        <w:jc w:val="left"/>
      </w:pPr>
      <w:r>
        <w:rPr>
          <w:rFonts w:ascii="Cambria" w:hAnsi="Cambria"/>
          <w:color w:val="000000"/>
        </w:rPr>
        <w:t>Bodyguard: You gain access to the Intercept Combat Maneuver</w:t>
      </w:r>
    </w:p>
    <w:p>
      <w:pPr>
        <w:pStyle w:val="Heading2"/>
        <w:spacing w:after="0"/>
        <w:ind w:left="120"/>
        <w:jc w:val="left"/>
      </w:pPr>
      <w:r>
        <w:br/>
      </w:r>
    </w:p>
    <w:p>
      <w:pPr>
        <w:pStyle w:val="Heading2"/>
        <w:spacing w:after="0"/>
        <w:ind w:left="120"/>
        <w:jc w:val="left"/>
      </w:pPr>
      <w:r>
        <w:rPr>
          <w:rFonts w:ascii="Cambria" w:hAnsi="Cambria"/>
          <w:color w:val="000000"/>
        </w:rPr>
        <w:t>Defender Master</w:t>
      </w:r>
    </w:p>
    <w:p>
      <w:pPr>
        <w:pStyle w:val="Heading2"/>
        <w:spacing w:after="0"/>
        <w:ind w:left="120"/>
        <w:jc w:val="left"/>
      </w:pPr>
      <w:r>
        <w:rPr>
          <w:rFonts w:ascii="Cambria" w:hAnsi="Cambria"/>
          <w:color w:val="000000"/>
        </w:rPr>
        <w:t>Reqs: Strength 7, Resolve 3, Defender</w:t>
      </w:r>
    </w:p>
    <w:p>
      <w:pPr>
        <w:pStyle w:val="Heading2"/>
        <w:spacing w:after="0"/>
        <w:ind w:left="120"/>
        <w:jc w:val="left"/>
      </w:pPr>
      <w:r>
        <w:rPr>
          <w:rFonts w:ascii="Cambria" w:hAnsi="Cambria"/>
          <w:color w:val="000000"/>
        </w:rPr>
        <w:t>Counter:</w:t>
      </w:r>
      <w:r>
        <w:rPr>
          <w:rFonts w:ascii="Cambria" w:hAnsi="Cambria"/>
          <w:color w:val="000000"/>
        </w:rPr>
        <w:t xml:space="preserve"> </w:t>
      </w:r>
      <w:r>
        <w:rPr>
          <w:rFonts w:ascii="Cambria" w:hAnsi="Cambria"/>
          <w:color w:val="000000"/>
        </w:rPr>
        <w:t>[Combat</w:t>
      </w:r>
      <w:r>
        <w:rPr>
          <w:rFonts w:ascii="Cambria" w:hAnsi="Cambria"/>
          <w:color w:val="000000"/>
        </w:rPr>
        <w:t xml:space="preserve"> Form] After blocking 3 attacks with your weapons, within the next 3 seconds, you may call one Combat Maneuver without spending Grit.</w:t>
      </w:r>
    </w:p>
    <w:p>
      <w:pPr>
        <w:pStyle w:val="Heading2"/>
        <w:spacing w:after="0"/>
        <w:ind w:left="120"/>
        <w:jc w:val="left"/>
      </w:pPr>
      <w:r>
        <w:br/>
      </w:r>
    </w:p>
    <w:p>
      <w:pPr>
        <w:pStyle w:val="Heading2"/>
        <w:spacing w:after="0"/>
        <w:ind w:left="120"/>
        <w:jc w:val="left"/>
      </w:pPr>
      <w:r>
        <w:rPr>
          <w:rFonts w:ascii="Cambria" w:hAnsi="Cambria"/>
          <w:color w:val="000000"/>
        </w:rPr>
        <w:t>Terminology</w:t>
      </w:r>
    </w:p>
    <w:p>
      <w:pPr>
        <w:numPr>
          <w:ilvl w:val="0"/>
          <w:numId w:val="35"/>
        </w:numPr>
        <w:spacing w:after="0"/>
        <w:jc w:val="left"/>
      </w:pPr>
      <w:r>
        <w:rPr>
          <w:rFonts w:ascii="Cambria" w:hAnsi="Cambria"/>
          <w:b w:val="false"/>
          <w:i w:val="false"/>
          <w:color w:val="000000"/>
          <w:sz w:val="22"/>
        </w:rPr>
        <w:t>Bring in the definitions of IG, OOG, PC, NPC, Player, Marshal, Staff, Director, Hold, Scene, Narration </w:t>
      </w:r>
    </w:p>
    <w:p>
      <w:pPr>
        <w:spacing w:after="0"/>
        <w:ind w:left="120"/>
        <w:jc w:val="left"/>
      </w:pPr>
      <w:r>
        <w:br/>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abstractNum w:abstractNumId="2">
    <w:multiLevelType w:val="multilevel"/>
    <w:lvl w:ilvl="0">
      <w:start w:val="1"/>
      <w:numFmt w:val="bullet"/>
      <w:lvlText w:val=""/>
      <w:lvlJc w:val="left"/>
      <w:pPr>
        <w:ind w:left="960" w:hanging="360"/>
      </w:pPr>
      <w:rPr>
        <w:rFonts w:hint="default" w:ascii="Symbol" w:hAnsi="Symbol"/>
      </w:rPr>
    </w:lvl>
  </w:abstractNum>
  <w:abstractNum w:abstractNumId="3">
    <w:multiLevelType w:val="multilevel"/>
    <w:lvl w:ilvl="0">
      <w:start w:val="1"/>
      <w:numFmt w:val="bullet"/>
      <w:lvlText w:val=""/>
      <w:lvlJc w:val="left"/>
      <w:pPr>
        <w:ind w:left="960" w:hanging="360"/>
      </w:pPr>
      <w:rPr>
        <w:rFonts w:hint="default" w:ascii="Symbol" w:hAnsi="Symbol"/>
      </w:rPr>
    </w:lvl>
  </w:abstractNum>
  <w:abstractNum w:abstractNumId="4">
    <w:multiLevelType w:val="multilevel"/>
    <w:lvl w:ilvl="0">
      <w:start w:val="1"/>
      <w:numFmt w:val="bullet"/>
      <w:lvlText w:val=""/>
      <w:lvlJc w:val="left"/>
      <w:pPr>
        <w:ind w:left="960" w:hanging="360"/>
      </w:pPr>
      <w:rPr>
        <w:rFonts w:hint="default" w:ascii="Symbol" w:hAnsi="Symbol"/>
      </w:rPr>
    </w:lvl>
  </w:abstractNum>
  <w:abstractNum w:abstractNumId="5">
    <w:multiLevelType w:val="multilevel"/>
    <w:lvl w:ilvl="0">
      <w:start w:val="1"/>
      <w:numFmt w:val="bullet"/>
      <w:lvlText w:val=""/>
      <w:lvlJc w:val="left"/>
      <w:pPr>
        <w:ind w:left="960" w:hanging="360"/>
      </w:pPr>
      <w:rPr>
        <w:rFonts w:hint="default" w:ascii="Symbol" w:hAnsi="Symbol"/>
      </w:rPr>
    </w:lvl>
  </w:abstractNum>
  <w:abstractNum w:abstractNumId="6">
    <w:multiLevelType w:val="multilevel"/>
    <w:lvl w:ilvl="0">
      <w:start w:val="1"/>
      <w:numFmt w:val="bullet"/>
      <w:lvlText w:val=""/>
      <w:lvlJc w:val="left"/>
      <w:pPr>
        <w:ind w:left="960" w:hanging="360"/>
      </w:pPr>
      <w:rPr>
        <w:rFonts w:hint="default" w:ascii="Symbol" w:hAnsi="Symbol"/>
      </w:rPr>
    </w:lvl>
  </w:abstractNum>
  <w:abstractNum w:abstractNumId="7">
    <w:multiLevelType w:val="multilevel"/>
    <w:lvl w:ilvl="0">
      <w:start w:val="1"/>
      <w:numFmt w:val="bullet"/>
      <w:lvlText w:val=""/>
      <w:lvlJc w:val="left"/>
      <w:pPr>
        <w:ind w:left="960" w:hanging="360"/>
      </w:pPr>
      <w:rPr>
        <w:rFonts w:hint="default" w:ascii="Symbol" w:hAnsi="Symbol"/>
      </w:rPr>
    </w:lvl>
  </w:abstractNum>
  <w:abstractNum w:abstractNumId="8">
    <w:multiLevelType w:val="multilevel"/>
    <w:lvl w:ilvl="0">
      <w:start w:val="1"/>
      <w:numFmt w:val="bullet"/>
      <w:lvlText w:val=""/>
      <w:lvlJc w:val="left"/>
      <w:pPr>
        <w:ind w:left="960" w:hanging="360"/>
      </w:pPr>
      <w:rPr>
        <w:rFonts w:hint="default" w:ascii="Symbol" w:hAnsi="Symbol"/>
      </w:rPr>
    </w:lvl>
  </w:abstractNum>
  <w:abstractNum w:abstractNumId="9">
    <w:multiLevelType w:val="multilevel"/>
    <w:lvl w:ilvl="0">
      <w:start w:val="1"/>
      <w:numFmt w:val="bullet"/>
      <w:lvlText w:val=""/>
      <w:lvlJc w:val="left"/>
      <w:pPr>
        <w:ind w:left="960" w:hanging="360"/>
      </w:pPr>
      <w:rPr>
        <w:rFonts w:hint="default" w:ascii="Symbol" w:hAnsi="Symbol"/>
      </w:rPr>
    </w:lvl>
  </w:abstractNum>
  <w:abstractNum w:abstractNumId="10">
    <w:multiLevelType w:val="multilevel"/>
    <w:lvl w:ilvl="0">
      <w:start w:val="1"/>
      <w:numFmt w:val="bullet"/>
      <w:lvlText w:val=""/>
      <w:lvlJc w:val="left"/>
      <w:pPr>
        <w:ind w:left="960" w:hanging="360"/>
      </w:pPr>
      <w:rPr>
        <w:rFonts w:hint="default" w:ascii="Symbol" w:hAnsi="Symbol"/>
      </w:rPr>
    </w:lvl>
  </w:abstractNum>
  <w:abstractNum w:abstractNumId="11">
    <w:multiLevelType w:val="multilevel"/>
    <w:lvl w:ilvl="0">
      <w:start w:val="1"/>
      <w:numFmt w:val="bullet"/>
      <w:lvlText w:val=""/>
      <w:lvlJc w:val="left"/>
      <w:pPr>
        <w:ind w:left="960" w:hanging="360"/>
      </w:pPr>
      <w:rPr>
        <w:rFonts w:hint="default" w:ascii="Symbol" w:hAnsi="Symbol"/>
      </w:rPr>
    </w:lvl>
  </w:abstractNum>
  <w:abstractNum w:abstractNumId="12">
    <w:multiLevelType w:val="multilevel"/>
    <w:lvl w:ilvl="0">
      <w:start w:val="1"/>
      <w:numFmt w:val="bullet"/>
      <w:lvlText w:val=""/>
      <w:lvlJc w:val="left"/>
      <w:pPr>
        <w:ind w:left="960" w:hanging="360"/>
      </w:pPr>
      <w:rPr>
        <w:rFonts w:hint="default" w:ascii="Symbol" w:hAnsi="Symbol"/>
      </w:rPr>
    </w:lvl>
  </w:abstractNum>
  <w:abstractNum w:abstractNumId="13">
    <w:multiLevelType w:val="multilevel"/>
    <w:lvl w:ilvl="0">
      <w:start w:val="1"/>
      <w:numFmt w:val="bullet"/>
      <w:lvlText w:val=""/>
      <w:lvlJc w:val="left"/>
      <w:pPr>
        <w:ind w:left="960" w:hanging="360"/>
      </w:pPr>
      <w:rPr>
        <w:rFonts w:hint="default" w:ascii="Symbol" w:hAnsi="Symbol"/>
      </w:rPr>
    </w:lvl>
  </w:abstractNum>
  <w:abstractNum w:abstractNumId="14">
    <w:multiLevelType w:val="multilevel"/>
    <w:lvl w:ilvl="0">
      <w:start w:val="1"/>
      <w:numFmt w:val="bullet"/>
      <w:lvlText w:val=""/>
      <w:lvlJc w:val="left"/>
      <w:pPr>
        <w:ind w:left="960" w:hanging="360"/>
      </w:pPr>
      <w:rPr>
        <w:rFonts w:hint="default" w:ascii="Symbol" w:hAnsi="Symbol"/>
      </w:rPr>
    </w:lvl>
  </w:abstractNum>
  <w:abstractNum w:abstractNumId="15">
    <w:multiLevelType w:val="multilevel"/>
    <w:lvl w:ilvl="0">
      <w:start w:val="1"/>
      <w:numFmt w:val="bullet"/>
      <w:lvlText w:val=""/>
      <w:lvlJc w:val="left"/>
      <w:pPr>
        <w:ind w:left="960" w:hanging="360"/>
      </w:pPr>
      <w:rPr>
        <w:rFonts w:hint="default" w:ascii="Symbol" w:hAnsi="Symbol"/>
      </w:rPr>
    </w:lvl>
  </w:abstractNum>
  <w:abstractNum w:abstractNumId="16">
    <w:multiLevelType w:val="multilevel"/>
    <w:lvl w:ilvl="0">
      <w:start w:val="1"/>
      <w:numFmt w:val="none"/>
      <w:lvlText w:val="%1."/>
      <w:lvlJc w:val="left"/>
      <w:pPr>
        <w:ind w:left="960" w:hanging="360"/>
      </w:pPr>
    </w:lvl>
  </w:abstractNum>
  <w:abstractNum w:abstractNumId="17">
    <w:multiLevelType w:val="multilevel"/>
    <w:lvl w:ilvl="0">
      <w:start w:val="1"/>
      <w:numFmt w:val="none"/>
      <w:lvlText w:val="%1."/>
      <w:lvlJc w:val="left"/>
      <w:pPr>
        <w:ind w:left="960" w:hanging="360"/>
      </w:pPr>
    </w:lvl>
  </w:abstractNum>
  <w:abstractNum w:abstractNumId="18">
    <w:multiLevelType w:val="multilevel"/>
    <w:lvl w:ilvl="0">
      <w:start w:val="1"/>
      <w:numFmt w:val="none"/>
      <w:lvlText w:val="%1."/>
      <w:lvlJc w:val="left"/>
      <w:pPr>
        <w:ind w:left="960" w:hanging="360"/>
      </w:pPr>
    </w:lvl>
  </w:abstractNum>
  <w:abstractNum w:abstractNumId="19">
    <w:multiLevelType w:val="multilevel"/>
    <w:lvl w:ilvl="0">
      <w:start w:val="1"/>
      <w:numFmt w:val="none"/>
      <w:lvlText w:val="%1."/>
      <w:lvlJc w:val="left"/>
      <w:pPr>
        <w:ind w:left="960" w:hanging="360"/>
      </w:pPr>
    </w:lvl>
  </w:abstractNum>
  <w:abstractNum w:abstractNumId="20">
    <w:multiLevelType w:val="multilevel"/>
    <w:lvl w:ilvl="0">
      <w:start w:val="1"/>
      <w:numFmt w:val="none"/>
      <w:lvlText w:val="%1."/>
      <w:lvlJc w:val="left"/>
      <w:pPr>
        <w:ind w:left="960" w:hanging="360"/>
      </w:pPr>
    </w:lvl>
  </w:abstractNum>
  <w:abstractNum w:abstractNumId="21">
    <w:multiLevelType w:val="multilevel"/>
    <w:lvl w:ilvl="0">
      <w:start w:val="1"/>
      <w:numFmt w:val="none"/>
      <w:lvlText w:val="%1."/>
      <w:lvlJc w:val="left"/>
      <w:pPr>
        <w:ind w:left="960" w:hanging="360"/>
      </w:pPr>
    </w:lvl>
  </w:abstractNum>
  <w:abstractNum w:abstractNumId="22">
    <w:multiLevelType w:val="multilevel"/>
    <w:lvl w:ilvl="0">
      <w:start w:val="1"/>
      <w:numFmt w:val="none"/>
      <w:lvlText w:val="%1."/>
      <w:lvlJc w:val="left"/>
      <w:pPr>
        <w:ind w:left="960" w:hanging="360"/>
      </w:pPr>
    </w:lvl>
  </w:abstractNum>
  <w:abstractNum w:abstractNumId="23">
    <w:multiLevelType w:val="multilevel"/>
    <w:lvl w:ilvl="0">
      <w:start w:val="1"/>
      <w:numFmt w:val="none"/>
      <w:lvlText w:val="%1."/>
      <w:lvlJc w:val="left"/>
      <w:pPr>
        <w:ind w:left="960" w:hanging="360"/>
      </w:pPr>
    </w:lvl>
  </w:abstractNum>
  <w:abstractNum w:abstractNumId="24">
    <w:multiLevelType w:val="multilevel"/>
    <w:lvl w:ilvl="0">
      <w:start w:val="1"/>
      <w:numFmt w:val="none"/>
      <w:lvlText w:val="%1."/>
      <w:lvlJc w:val="left"/>
      <w:pPr>
        <w:ind w:left="960" w:hanging="360"/>
      </w:pPr>
    </w:lvl>
  </w:abstractNum>
  <w:abstractNum w:abstractNumId="25">
    <w:multiLevelType w:val="multilevel"/>
    <w:lvl w:ilvl="0">
      <w:start w:val="1"/>
      <w:numFmt w:val="none"/>
      <w:lvlText w:val="%1."/>
      <w:lvlJc w:val="left"/>
      <w:pPr>
        <w:ind w:left="960" w:hanging="360"/>
      </w:pPr>
    </w:lvl>
  </w:abstractNum>
  <w:abstractNum w:abstractNumId="26">
    <w:multiLevelType w:val="multilevel"/>
    <w:lvl w:ilvl="0">
      <w:start w:val="1"/>
      <w:numFmt w:val="none"/>
      <w:lvlText w:val="%1."/>
      <w:lvlJc w:val="left"/>
      <w:pPr>
        <w:ind w:left="960" w:hanging="360"/>
      </w:pPr>
    </w:lvl>
  </w:abstractNum>
  <w:abstractNum w:abstractNumId="27">
    <w:multiLevelType w:val="multilevel"/>
    <w:lvl w:ilvl="0">
      <w:start w:val="1"/>
      <w:numFmt w:val="none"/>
      <w:lvlText w:val="%1."/>
      <w:lvlJc w:val="left"/>
      <w:pPr>
        <w:ind w:left="960" w:hanging="360"/>
      </w:pPr>
    </w:lvl>
  </w:abstractNum>
  <w:abstractNum w:abstractNumId="28">
    <w:multiLevelType w:val="multilevel"/>
    <w:lvl w:ilvl="0">
      <w:start w:val="1"/>
      <w:numFmt w:val="none"/>
      <w:lvlText w:val="%1."/>
      <w:lvlJc w:val="left"/>
      <w:pPr>
        <w:ind w:left="960" w:hanging="360"/>
      </w:pPr>
    </w:lvl>
  </w:abstractNum>
  <w:abstractNum w:abstractNumId="29">
    <w:multiLevelType w:val="multilevel"/>
    <w:lvl w:ilvl="0">
      <w:start w:val="1"/>
      <w:numFmt w:val="none"/>
      <w:lvlText w:val="%1."/>
      <w:lvlJc w:val="left"/>
      <w:pPr>
        <w:ind w:left="960" w:hanging="360"/>
      </w:pPr>
    </w:lvl>
  </w:abstractNum>
  <w:abstractNum w:abstractNumId="30">
    <w:multiLevelType w:val="multilevel"/>
    <w:lvl w:ilvl="0">
      <w:start w:val="1"/>
      <w:numFmt w:val="none"/>
      <w:lvlText w:val="%1."/>
      <w:lvlJc w:val="left"/>
      <w:pPr>
        <w:ind w:left="960" w:hanging="360"/>
      </w:pPr>
    </w:lvl>
  </w:abstractNum>
  <w:abstractNum w:abstractNumId="31">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abstractNum>
  <w:abstractNum w:abstractNumId="32">
    <w:multiLevelType w:val="multilevel"/>
    <w:lvl w:ilvl="0">
      <w:start w:val="1"/>
      <w:numFmt w:val="none"/>
      <w:lvlText w:val="%1."/>
      <w:lvlJc w:val="left"/>
      <w:pPr>
        <w:ind w:left="9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1"/>
    <w:lvlOverride w:ilvl="1">
      <w:startOverride w:val="1"/>
      <w:lvl w:ilvl="1">
        <w:numFmt w:val="bullet"/>
        <w:lvlText w:val="o"/>
        <w:pPr>
          <w:ind w:left="1560" w:hanging="360"/>
        </w:pPr>
        <w:rPr>
          <w:rFonts w:hint="default" w:ascii="Courier New" w:hAnsi="Courier New" w:cs="Courier New"/>
        </w:rPr>
      </w:lvl>
    </w:lvlOverride>
  </w:num>
  <w:num w:numId="33">
    <w:abstractNumId w:val="31"/>
    <w:lvlOverride w:ilvl="1">
      <w:startOverride w:val="1"/>
      <w:lvl w:ilvl="1">
        <w:numFmt w:val="bullet"/>
        <w:lvlText w:val="o"/>
        <w:pPr>
          <w:ind w:left="1560" w:hanging="360"/>
        </w:pPr>
        <w:rPr>
          <w:rFonts w:hint="default" w:ascii="Courier New" w:hAnsi="Courier New" w:cs="Courier New"/>
        </w:rPr>
      </w:lvl>
    </w:lvlOverride>
  </w:num>
  <w:num w:numId="34">
    <w:abstractNumId w:val="31"/>
    <w:lvlOverride w:ilvl="1">
      <w:startOverride w:val="1"/>
      <w:lvl w:ilvl="1">
        <w:numFmt w:val="bullet"/>
        <w:lvlText w:val="o"/>
        <w:pPr>
          <w:ind w:left="1560" w:hanging="360"/>
        </w:pPr>
        <w:rPr>
          <w:rFonts w:hint="default" w:ascii="Courier New" w:hAnsi="Courier New" w:cs="Courier New"/>
        </w:rPr>
      </w:lvl>
    </w:lvlOverride>
  </w:num>
  <w:num w:numId="35">
    <w:abstractNumId w:val="32"/>
  </w:num>
</w:numbering>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chunk.xhtml" Type="http://schemas.openxmlformats.org/officeDocument/2006/relationships/aFChunk" Id="rId3"/>
    <Relationship Target="numbering.xml" Type="http://schemas.openxmlformats.org/officeDocument/2006/relationships/numbering" Id="rId4"/>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